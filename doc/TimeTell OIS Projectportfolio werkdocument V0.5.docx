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234" w:rsidRDefault="00520234" w:rsidP="0049729A">
      <w:pPr>
        <w:pStyle w:val="Heading1"/>
      </w:pPr>
      <w:r>
        <w:t xml:space="preserve">TimeTell </w:t>
      </w:r>
      <w:r w:rsidRPr="00B26D69">
        <w:t>OIS Projectportfolio</w:t>
      </w:r>
    </w:p>
    <w:p w:rsidR="0049729A" w:rsidRPr="0082564E" w:rsidRDefault="0049729A" w:rsidP="0082564E">
      <w:pPr>
        <w:pStyle w:val="DocumentnaamKopRapporttiteltitelpagina"/>
      </w:pPr>
      <w:r>
        <w:t>Werkdocument</w:t>
      </w:r>
    </w:p>
    <w:p w:rsidR="0049729A" w:rsidRDefault="0049729A" w:rsidP="0082564E">
      <w:pPr>
        <w:pStyle w:val="Heading2"/>
      </w:pPr>
      <w:r>
        <w:t>Metadata</w:t>
      </w:r>
    </w:p>
    <w:tbl>
      <w:tblPr>
        <w:tblStyle w:val="TableGrid"/>
        <w:tblW w:w="0" w:type="auto"/>
        <w:tblLook w:val="04A0" w:firstRow="1" w:lastRow="0" w:firstColumn="1" w:lastColumn="0" w:noHBand="0" w:noVBand="1"/>
      </w:tblPr>
      <w:tblGrid>
        <w:gridCol w:w="959"/>
        <w:gridCol w:w="2268"/>
        <w:gridCol w:w="1843"/>
        <w:gridCol w:w="4430"/>
      </w:tblGrid>
      <w:tr w:rsidR="0049729A" w:rsidTr="00373BA5">
        <w:tc>
          <w:tcPr>
            <w:tcW w:w="959" w:type="dxa"/>
          </w:tcPr>
          <w:p w:rsidR="0049729A" w:rsidRDefault="0049729A" w:rsidP="00520234">
            <w:r>
              <w:t>versie</w:t>
            </w:r>
          </w:p>
        </w:tc>
        <w:tc>
          <w:tcPr>
            <w:tcW w:w="2268" w:type="dxa"/>
          </w:tcPr>
          <w:p w:rsidR="0049729A" w:rsidRDefault="0049729A" w:rsidP="00520234">
            <w:r>
              <w:t>datum</w:t>
            </w:r>
          </w:p>
        </w:tc>
        <w:tc>
          <w:tcPr>
            <w:tcW w:w="1843" w:type="dxa"/>
          </w:tcPr>
          <w:p w:rsidR="0049729A" w:rsidRDefault="0049729A" w:rsidP="00520234">
            <w:r>
              <w:t>auteur</w:t>
            </w:r>
          </w:p>
        </w:tc>
        <w:tc>
          <w:tcPr>
            <w:tcW w:w="4430" w:type="dxa"/>
          </w:tcPr>
          <w:p w:rsidR="0049729A" w:rsidRDefault="0049729A" w:rsidP="00520234">
            <w:r>
              <w:t>wijziging</w:t>
            </w:r>
          </w:p>
        </w:tc>
      </w:tr>
      <w:tr w:rsidR="0049729A" w:rsidTr="00373BA5">
        <w:tc>
          <w:tcPr>
            <w:tcW w:w="959" w:type="dxa"/>
          </w:tcPr>
          <w:p w:rsidR="0049729A" w:rsidRDefault="0049729A" w:rsidP="00520234">
            <w:r>
              <w:t>0.1</w:t>
            </w:r>
          </w:p>
        </w:tc>
        <w:tc>
          <w:tcPr>
            <w:tcW w:w="2268" w:type="dxa"/>
          </w:tcPr>
          <w:p w:rsidR="0049729A" w:rsidRDefault="0049729A" w:rsidP="00520234">
            <w:r>
              <w:t>29-6-2018</w:t>
            </w:r>
          </w:p>
        </w:tc>
        <w:tc>
          <w:tcPr>
            <w:tcW w:w="1843" w:type="dxa"/>
          </w:tcPr>
          <w:p w:rsidR="0049729A" w:rsidRDefault="0049729A" w:rsidP="00520234">
            <w:r>
              <w:t>Hans Kleijn</w:t>
            </w:r>
          </w:p>
        </w:tc>
        <w:tc>
          <w:tcPr>
            <w:tcW w:w="4430" w:type="dxa"/>
          </w:tcPr>
          <w:p w:rsidR="0049729A" w:rsidRDefault="0049729A" w:rsidP="00520234">
            <w:r>
              <w:t>Initiele versie</w:t>
            </w:r>
          </w:p>
        </w:tc>
      </w:tr>
      <w:tr w:rsidR="0049729A" w:rsidTr="00373BA5">
        <w:tc>
          <w:tcPr>
            <w:tcW w:w="959" w:type="dxa"/>
          </w:tcPr>
          <w:p w:rsidR="0049729A" w:rsidRDefault="006E1317" w:rsidP="00520234">
            <w:r>
              <w:t>0.2</w:t>
            </w:r>
          </w:p>
        </w:tc>
        <w:tc>
          <w:tcPr>
            <w:tcW w:w="2268" w:type="dxa"/>
          </w:tcPr>
          <w:p w:rsidR="0049729A" w:rsidRDefault="006E1317" w:rsidP="00520234">
            <w:r>
              <w:t>1-8-2018</w:t>
            </w:r>
          </w:p>
        </w:tc>
        <w:tc>
          <w:tcPr>
            <w:tcW w:w="1843" w:type="dxa"/>
          </w:tcPr>
          <w:p w:rsidR="0049729A" w:rsidRDefault="006E1317" w:rsidP="00520234">
            <w:r>
              <w:t>Hans Kleijn</w:t>
            </w:r>
          </w:p>
        </w:tc>
        <w:tc>
          <w:tcPr>
            <w:tcW w:w="4430" w:type="dxa"/>
          </w:tcPr>
          <w:p w:rsidR="0049729A" w:rsidRDefault="006E1317" w:rsidP="00520234">
            <w:r>
              <w:t>Uitgebreid met een plaatje van de infra componenten.</w:t>
            </w:r>
            <w:r w:rsidR="00A366F3">
              <w:t xml:space="preserve"> Aangepast aan de gewijzigde view.  (V2)</w:t>
            </w:r>
          </w:p>
        </w:tc>
      </w:tr>
      <w:tr w:rsidR="00DE388F" w:rsidTr="00373BA5">
        <w:tc>
          <w:tcPr>
            <w:tcW w:w="959" w:type="dxa"/>
          </w:tcPr>
          <w:p w:rsidR="00DE388F" w:rsidRDefault="00DE388F" w:rsidP="00520234">
            <w:r>
              <w:t>0.3</w:t>
            </w:r>
          </w:p>
        </w:tc>
        <w:tc>
          <w:tcPr>
            <w:tcW w:w="2268" w:type="dxa"/>
          </w:tcPr>
          <w:p w:rsidR="00DE388F" w:rsidRDefault="00DE388F" w:rsidP="00520234">
            <w:r>
              <w:t>16-8-2018</w:t>
            </w:r>
          </w:p>
        </w:tc>
        <w:tc>
          <w:tcPr>
            <w:tcW w:w="1843" w:type="dxa"/>
          </w:tcPr>
          <w:p w:rsidR="00DE388F" w:rsidRDefault="00DE388F" w:rsidP="00520234">
            <w:r>
              <w:t>Hans Kleijn</w:t>
            </w:r>
          </w:p>
        </w:tc>
        <w:tc>
          <w:tcPr>
            <w:tcW w:w="4430" w:type="dxa"/>
          </w:tcPr>
          <w:p w:rsidR="00DE388F" w:rsidRDefault="00DE388F" w:rsidP="00520234">
            <w:r>
              <w:t>Nieuwe tabellen toegevoegd tbv versie 3</w:t>
            </w:r>
          </w:p>
        </w:tc>
      </w:tr>
      <w:tr w:rsidR="00361AE9" w:rsidTr="00373BA5">
        <w:tc>
          <w:tcPr>
            <w:tcW w:w="959" w:type="dxa"/>
          </w:tcPr>
          <w:p w:rsidR="00361AE9" w:rsidRDefault="00361AE9" w:rsidP="00520234">
            <w:r>
              <w:t>0.4</w:t>
            </w:r>
          </w:p>
        </w:tc>
        <w:tc>
          <w:tcPr>
            <w:tcW w:w="2268" w:type="dxa"/>
          </w:tcPr>
          <w:p w:rsidR="00361AE9" w:rsidRDefault="00361AE9" w:rsidP="00520234">
            <w:r>
              <w:t>21-8-2018</w:t>
            </w:r>
          </w:p>
        </w:tc>
        <w:tc>
          <w:tcPr>
            <w:tcW w:w="1843" w:type="dxa"/>
          </w:tcPr>
          <w:p w:rsidR="00361AE9" w:rsidRDefault="00361AE9" w:rsidP="00520234">
            <w:r>
              <w:t>Hans Kleijn</w:t>
            </w:r>
          </w:p>
        </w:tc>
        <w:tc>
          <w:tcPr>
            <w:tcW w:w="4430" w:type="dxa"/>
          </w:tcPr>
          <w:p w:rsidR="00361AE9" w:rsidRDefault="00361AE9" w:rsidP="00361AE9">
            <w:r>
              <w:t xml:space="preserve">Tabelnaam en Kolomnamen van/in VW_LABEL_PRJ aangepast. De importmodule </w:t>
            </w:r>
            <w:r w:rsidRPr="00361AE9">
              <w:t>vereist</w:t>
            </w:r>
            <w:r>
              <w:t xml:space="preserve"> genericiteit die resulteert in onhandige kolomnamen “value”, “date”, “desc” en “type”.</w:t>
            </w:r>
          </w:p>
        </w:tc>
      </w:tr>
      <w:tr w:rsidR="00847531" w:rsidTr="00373BA5">
        <w:tc>
          <w:tcPr>
            <w:tcW w:w="959" w:type="dxa"/>
          </w:tcPr>
          <w:p w:rsidR="00847531" w:rsidRDefault="00847531" w:rsidP="00520234">
            <w:r>
              <w:t>0.5</w:t>
            </w:r>
          </w:p>
        </w:tc>
        <w:tc>
          <w:tcPr>
            <w:tcW w:w="2268" w:type="dxa"/>
          </w:tcPr>
          <w:p w:rsidR="00847531" w:rsidRDefault="00847531" w:rsidP="00520234">
            <w:r>
              <w:t>1-5-2019</w:t>
            </w:r>
          </w:p>
        </w:tc>
        <w:tc>
          <w:tcPr>
            <w:tcW w:w="1843" w:type="dxa"/>
          </w:tcPr>
          <w:p w:rsidR="00847531" w:rsidRDefault="00847531" w:rsidP="00520234">
            <w:r>
              <w:t>Hans Kleijn</w:t>
            </w:r>
          </w:p>
        </w:tc>
        <w:tc>
          <w:tcPr>
            <w:tcW w:w="4430" w:type="dxa"/>
          </w:tcPr>
          <w:p w:rsidR="00847531" w:rsidRDefault="00847531" w:rsidP="00361AE9">
            <w:r>
              <w:t>Ook de medewerker toegevoegd die alleen aan de top ORG OIS hing. Eerder was deze uitgesloten omdat veel medewerkers zowel aan top OIS ‘hangen’ alswel aan een basisteam onder deze top.</w:t>
            </w:r>
          </w:p>
        </w:tc>
      </w:tr>
    </w:tbl>
    <w:p w:rsidR="0049729A" w:rsidRDefault="0049729A" w:rsidP="00520234"/>
    <w:p w:rsidR="00520234" w:rsidRDefault="0049729A" w:rsidP="0082564E">
      <w:pPr>
        <w:pStyle w:val="Heading2"/>
      </w:pPr>
      <w:r>
        <w:t>Doel van dit document</w:t>
      </w:r>
    </w:p>
    <w:p w:rsidR="0049729A" w:rsidRDefault="0082564E" w:rsidP="00520234">
      <w:pPr>
        <w:rPr>
          <w:lang w:val="nl-NL"/>
        </w:rPr>
      </w:pPr>
      <w:r w:rsidRPr="0082564E">
        <w:rPr>
          <w:lang w:val="nl-NL"/>
        </w:rPr>
        <w:t xml:space="preserve">Het Tableau dashboard </w:t>
      </w:r>
      <w:r w:rsidR="008D4B7C">
        <w:rPr>
          <w:lang w:val="nl-NL"/>
        </w:rPr>
        <w:t xml:space="preserve">OIS Projectportfolio </w:t>
      </w:r>
      <w:r w:rsidRPr="0082564E">
        <w:rPr>
          <w:lang w:val="nl-NL"/>
        </w:rPr>
        <w:t xml:space="preserve">op Timetell is agile ontstaan vanuit DataPunt. </w:t>
      </w:r>
      <w:r>
        <w:rPr>
          <w:lang w:val="nl-NL"/>
        </w:rPr>
        <w:t>Daarbij is er - om de snelheid erin te houden - geen tijd besteed aan vastlegging van informatie die nodig is om de continuiteit te borgen. Dit document probeert daarin te voorzien. Begonnen is met het vastleggen van de user stories die beschrijven wat door wie van de applicatie verwacht wordt.</w:t>
      </w:r>
    </w:p>
    <w:p w:rsidR="0082564E" w:rsidRPr="0082564E" w:rsidRDefault="0082564E" w:rsidP="00520234">
      <w:pPr>
        <w:rPr>
          <w:lang w:val="nl-NL"/>
        </w:rPr>
      </w:pPr>
      <w:r>
        <w:rPr>
          <w:lang w:val="nl-NL"/>
        </w:rPr>
        <w:t>Omdat het een werkdocument is is het niet compleet</w:t>
      </w:r>
      <w:r w:rsidR="00373BA5">
        <w:rPr>
          <w:lang w:val="nl-NL"/>
        </w:rPr>
        <w:t xml:space="preserve">. Het werkdocument zelf is een middel om de informatie compleet te krijgen. Daarom </w:t>
      </w:r>
      <w:r>
        <w:rPr>
          <w:lang w:val="nl-NL"/>
        </w:rPr>
        <w:t>bevat het ook vragen.</w:t>
      </w:r>
    </w:p>
    <w:p w:rsidR="00373BA5" w:rsidRPr="00520234" w:rsidRDefault="003D284E" w:rsidP="003D284E">
      <w:pPr>
        <w:pStyle w:val="Heading2"/>
      </w:pPr>
      <w:r>
        <w:t>Vragen</w:t>
      </w:r>
    </w:p>
    <w:p w:rsidR="006B6B98" w:rsidRDefault="00376B63" w:rsidP="00520234">
      <w:pPr>
        <w:tabs>
          <w:tab w:val="left" w:pos="6948"/>
        </w:tabs>
        <w:rPr>
          <w:lang w:val="nl-NL"/>
        </w:rPr>
      </w:pPr>
      <w:r>
        <w:rPr>
          <w:lang w:val="nl-NL"/>
        </w:rPr>
        <w:t>Document 1 schetst row level security waarmee</w:t>
      </w:r>
      <w:r w:rsidR="00701868">
        <w:rPr>
          <w:lang w:val="nl-NL"/>
        </w:rPr>
        <w:t xml:space="preserve"> data automatisch gefilterd wordt op basis van de rol van de gebruiker die de applicatie gebruikt</w:t>
      </w:r>
      <w:r w:rsidR="00BD108C">
        <w:rPr>
          <w:lang w:val="nl-NL"/>
        </w:rPr>
        <w:t xml:space="preserve"> zodat alleen de voor de rol noodzakelijke </w:t>
      </w:r>
      <w:r w:rsidR="00BD108C">
        <w:rPr>
          <w:lang w:val="nl-NL"/>
        </w:rPr>
        <w:lastRenderedPageBreak/>
        <w:t>persoonsgegevens zichtbaar zijn. Deze row level security is echter nog niet geimplementeerd door de gekozen  technische inrichting.</w:t>
      </w:r>
      <w:r w:rsidR="00F15946">
        <w:rPr>
          <w:lang w:val="nl-NL"/>
        </w:rPr>
        <w:t xml:space="preserve"> Is deze row level security vereist</w:t>
      </w:r>
      <w:r w:rsidR="00B449E8">
        <w:rPr>
          <w:lang w:val="nl-NL"/>
        </w:rPr>
        <w:t>? Welke users zouden niet alles mogen zien?</w:t>
      </w:r>
    </w:p>
    <w:p w:rsidR="00376B63" w:rsidRDefault="00A366F3" w:rsidP="00520234">
      <w:pPr>
        <w:tabs>
          <w:tab w:val="left" w:pos="6948"/>
        </w:tabs>
        <w:rPr>
          <w:lang w:val="nl-NL"/>
        </w:rPr>
      </w:pPr>
      <w:r>
        <w:rPr>
          <w:lang w:val="nl-NL"/>
        </w:rPr>
        <w:t>Antwoord: er is maa</w:t>
      </w:r>
      <w:r w:rsidR="005B6D42">
        <w:rPr>
          <w:lang w:val="nl-NL"/>
        </w:rPr>
        <w:t>r een beperkt aantal gebruikers. Voor het toegang verlenen aan opdrachtgevers is het issue mogelijk wel blokkerend.</w:t>
      </w:r>
    </w:p>
    <w:p w:rsidR="00376B63" w:rsidRDefault="00376B63" w:rsidP="007C11FA">
      <w:pPr>
        <w:pStyle w:val="Heading2"/>
        <w:rPr>
          <w:lang w:val="nl-NL"/>
        </w:rPr>
      </w:pPr>
      <w:r>
        <w:rPr>
          <w:lang w:val="nl-NL"/>
        </w:rPr>
        <w:t>Documenten</w:t>
      </w:r>
    </w:p>
    <w:tbl>
      <w:tblPr>
        <w:tblStyle w:val="TableGrid"/>
        <w:tblW w:w="0" w:type="auto"/>
        <w:tblLook w:val="04A0" w:firstRow="1" w:lastRow="0" w:firstColumn="1" w:lastColumn="0" w:noHBand="0" w:noVBand="1"/>
      </w:tblPr>
      <w:tblGrid>
        <w:gridCol w:w="817"/>
        <w:gridCol w:w="8683"/>
      </w:tblGrid>
      <w:tr w:rsidR="00376B63" w:rsidRPr="00376B63" w:rsidTr="00376B63">
        <w:tc>
          <w:tcPr>
            <w:tcW w:w="817" w:type="dxa"/>
          </w:tcPr>
          <w:p w:rsidR="00376B63" w:rsidRPr="00376B63" w:rsidRDefault="00376B63" w:rsidP="00326316">
            <w:pPr>
              <w:rPr>
                <w:lang w:val="nl-NL"/>
              </w:rPr>
            </w:pPr>
            <w:r w:rsidRPr="00376B63">
              <w:rPr>
                <w:lang w:val="nl-NL"/>
              </w:rPr>
              <w:t>1</w:t>
            </w:r>
          </w:p>
        </w:tc>
        <w:tc>
          <w:tcPr>
            <w:tcW w:w="8683" w:type="dxa"/>
          </w:tcPr>
          <w:p w:rsidR="00376B63" w:rsidRPr="00376B63" w:rsidRDefault="00376B63" w:rsidP="00326316">
            <w:pPr>
              <w:rPr>
                <w:lang w:val="nl-NL"/>
              </w:rPr>
            </w:pPr>
            <w:r w:rsidRPr="00376B63">
              <w:rPr>
                <w:lang w:val="nl-NL"/>
              </w:rPr>
              <w:t>Documentatie OIS Projectoverzicht 1.1.pptx</w:t>
            </w:r>
          </w:p>
        </w:tc>
      </w:tr>
      <w:tr w:rsidR="00B449E8" w:rsidRPr="00376B63" w:rsidTr="00376B63">
        <w:tc>
          <w:tcPr>
            <w:tcW w:w="817" w:type="dxa"/>
          </w:tcPr>
          <w:p w:rsidR="00B449E8" w:rsidRPr="00376B63" w:rsidRDefault="00B449E8" w:rsidP="00326316">
            <w:pPr>
              <w:rPr>
                <w:lang w:val="nl-NL"/>
              </w:rPr>
            </w:pPr>
            <w:r>
              <w:rPr>
                <w:lang w:val="nl-NL"/>
              </w:rPr>
              <w:t>2</w:t>
            </w:r>
          </w:p>
        </w:tc>
        <w:tc>
          <w:tcPr>
            <w:tcW w:w="8683" w:type="dxa"/>
          </w:tcPr>
          <w:p w:rsidR="00B449E8" w:rsidRPr="00376B63" w:rsidRDefault="00DC7BDF" w:rsidP="00326316">
            <w:pPr>
              <w:rPr>
                <w:lang w:val="nl-NL"/>
              </w:rPr>
            </w:pPr>
            <w:r>
              <w:rPr>
                <w:lang w:val="nl-NL"/>
              </w:rPr>
              <w:t>Datamodel Timetell.doc</w:t>
            </w:r>
          </w:p>
        </w:tc>
      </w:tr>
    </w:tbl>
    <w:p w:rsidR="003D284E" w:rsidRDefault="003D284E" w:rsidP="003D284E">
      <w:pPr>
        <w:pStyle w:val="Heading2"/>
      </w:pPr>
      <w:r>
        <w:t>Doelgroepen</w:t>
      </w:r>
    </w:p>
    <w:p w:rsidR="003D284E" w:rsidRPr="003D284E" w:rsidRDefault="003D284E" w:rsidP="003D284E">
      <w:pPr>
        <w:rPr>
          <w:lang w:val="nl-NL" w:eastAsia="nl-NL"/>
        </w:rPr>
      </w:pPr>
      <w:r>
        <w:rPr>
          <w:lang w:val="nl-NL" w:eastAsia="nl-NL"/>
        </w:rPr>
        <w:t>Voor wie is de OIS Projectportfolio applicatie bedoeld?</w:t>
      </w:r>
    </w:p>
    <w:p w:rsidR="00520234" w:rsidRPr="00520234" w:rsidRDefault="003D284E" w:rsidP="00520234">
      <w:pPr>
        <w:rPr>
          <w:lang w:val="nl-NL"/>
        </w:rPr>
      </w:pPr>
      <w:r>
        <w:rPr>
          <w:lang w:val="nl-NL"/>
        </w:rPr>
        <w:t>projectleiders</w:t>
      </w:r>
    </w:p>
    <w:p w:rsidR="003D284E" w:rsidRDefault="00520234" w:rsidP="00520234">
      <w:pPr>
        <w:rPr>
          <w:lang w:val="nl-NL"/>
        </w:rPr>
      </w:pPr>
      <w:r w:rsidRPr="00520234">
        <w:rPr>
          <w:lang w:val="nl-NL"/>
        </w:rPr>
        <w:t>Basisteam manager</w:t>
      </w:r>
      <w:r w:rsidR="003D284E">
        <w:rPr>
          <w:lang w:val="nl-NL"/>
        </w:rPr>
        <w:t>s</w:t>
      </w:r>
    </w:p>
    <w:p w:rsidR="003D284E" w:rsidRDefault="003D284E" w:rsidP="00520234">
      <w:pPr>
        <w:rPr>
          <w:lang w:val="nl-NL"/>
        </w:rPr>
      </w:pPr>
      <w:r>
        <w:rPr>
          <w:lang w:val="nl-NL"/>
        </w:rPr>
        <w:t>Manager van OIS</w:t>
      </w:r>
    </w:p>
    <w:p w:rsidR="00520234" w:rsidRDefault="007B7459" w:rsidP="00520234">
      <w:pPr>
        <w:rPr>
          <w:lang w:val="nl-NL"/>
        </w:rPr>
      </w:pPr>
      <w:r>
        <w:rPr>
          <w:lang w:val="nl-NL"/>
        </w:rPr>
        <w:t>(Contactpersonen van) o</w:t>
      </w:r>
      <w:r w:rsidR="00520234" w:rsidRPr="00520234">
        <w:rPr>
          <w:lang w:val="nl-NL"/>
        </w:rPr>
        <w:t>pdrachtgever</w:t>
      </w:r>
      <w:r w:rsidR="003D284E">
        <w:rPr>
          <w:lang w:val="nl-NL"/>
        </w:rPr>
        <w:t>s van projecten</w:t>
      </w:r>
    </w:p>
    <w:p w:rsidR="000A5F35" w:rsidRDefault="000A5F35" w:rsidP="00520234">
      <w:pPr>
        <w:rPr>
          <w:lang w:val="nl-NL"/>
        </w:rPr>
      </w:pPr>
      <w:r>
        <w:rPr>
          <w:lang w:val="nl-NL"/>
        </w:rPr>
        <w:t>Controller (toekomstige gebruiker).</w:t>
      </w:r>
    </w:p>
    <w:p w:rsidR="008D4B7C" w:rsidRDefault="008D4B7C" w:rsidP="00520234">
      <w:pPr>
        <w:rPr>
          <w:lang w:val="nl-NL"/>
        </w:rPr>
      </w:pPr>
    </w:p>
    <w:p w:rsidR="008D4B7C" w:rsidRDefault="008D4B7C" w:rsidP="00701868">
      <w:pPr>
        <w:pStyle w:val="Heading2"/>
      </w:pPr>
      <w:r>
        <w:t>De applicatie OIS Projectportfolio</w:t>
      </w:r>
    </w:p>
    <w:p w:rsidR="008D4B7C" w:rsidRDefault="008D4B7C" w:rsidP="00520234">
      <w:pPr>
        <w:rPr>
          <w:lang w:val="nl-NL"/>
        </w:rPr>
      </w:pPr>
      <w:r>
        <w:rPr>
          <w:lang w:val="nl-NL"/>
        </w:rPr>
        <w:t>De applicatie omvat een aantal overzichten (rapporten):</w:t>
      </w:r>
    </w:p>
    <w:p w:rsidR="008D4B7C" w:rsidRDefault="008D4B7C" w:rsidP="00520234">
      <w:pPr>
        <w:rPr>
          <w:lang w:val="nl-NL"/>
        </w:rPr>
      </w:pPr>
      <w:r>
        <w:rPr>
          <w:lang w:val="nl-NL"/>
        </w:rPr>
        <w:t>OIS Accorderen</w:t>
      </w:r>
    </w:p>
    <w:p w:rsidR="008D4B7C" w:rsidRDefault="008D4B7C" w:rsidP="00520234">
      <w:pPr>
        <w:rPr>
          <w:lang w:val="nl-NL"/>
        </w:rPr>
      </w:pPr>
      <w:r>
        <w:rPr>
          <w:lang w:val="nl-NL"/>
        </w:rPr>
        <w:t>OIS Heatmap</w:t>
      </w:r>
    </w:p>
    <w:p w:rsidR="008D4B7C" w:rsidRDefault="008D4B7C" w:rsidP="00520234">
      <w:pPr>
        <w:rPr>
          <w:lang w:val="nl-NL"/>
        </w:rPr>
      </w:pPr>
      <w:r>
        <w:rPr>
          <w:lang w:val="nl-NL"/>
        </w:rPr>
        <w:t>OIS Opdrachtgever</w:t>
      </w:r>
    </w:p>
    <w:p w:rsidR="008D4B7C" w:rsidRDefault="008D4B7C" w:rsidP="00520234">
      <w:pPr>
        <w:rPr>
          <w:lang w:val="nl-NL"/>
        </w:rPr>
      </w:pPr>
      <w:r>
        <w:rPr>
          <w:lang w:val="nl-NL"/>
        </w:rPr>
        <w:t>OIS Projectportfolio</w:t>
      </w:r>
    </w:p>
    <w:p w:rsidR="00701868" w:rsidRPr="00520234" w:rsidRDefault="00701868" w:rsidP="00520234">
      <w:pPr>
        <w:rPr>
          <w:lang w:val="nl-NL"/>
        </w:rPr>
      </w:pPr>
      <w:r>
        <w:rPr>
          <w:lang w:val="nl-NL"/>
        </w:rPr>
        <w:t>Zie document 1 voor de lay-out en functies.</w:t>
      </w:r>
    </w:p>
    <w:p w:rsidR="003D284E" w:rsidRDefault="003D284E" w:rsidP="003D284E">
      <w:pPr>
        <w:pStyle w:val="Heading2"/>
      </w:pPr>
      <w:r>
        <w:t>User stories</w:t>
      </w:r>
    </w:p>
    <w:p w:rsidR="00520234" w:rsidRPr="003D284E" w:rsidRDefault="003D284E" w:rsidP="00520234">
      <w:pPr>
        <w:rPr>
          <w:lang w:val="nl-NL"/>
        </w:rPr>
      </w:pPr>
      <w:r w:rsidRPr="003D284E">
        <w:rPr>
          <w:lang w:val="nl-NL"/>
        </w:rPr>
        <w:t>User stories beschrijven welke functionaliteit de verschillende gebruikers</w:t>
      </w:r>
      <w:r>
        <w:rPr>
          <w:lang w:val="nl-NL"/>
        </w:rPr>
        <w:t xml:space="preserve"> nodig hebben. Ze relateren dat aan het doel waarvoor de functionaliteit (en informatie) ingezet wordt.</w:t>
      </w:r>
    </w:p>
    <w:p w:rsidR="003D284E" w:rsidRPr="003D284E" w:rsidRDefault="003D284E" w:rsidP="00520234">
      <w:pPr>
        <w:rPr>
          <w:lang w:val="nl-NL"/>
        </w:rPr>
      </w:pPr>
    </w:p>
    <w:tbl>
      <w:tblPr>
        <w:tblStyle w:val="TableGrid"/>
        <w:tblW w:w="0" w:type="auto"/>
        <w:tblLook w:val="04A0" w:firstRow="1" w:lastRow="0" w:firstColumn="1" w:lastColumn="0" w:noHBand="0" w:noVBand="1"/>
      </w:tblPr>
      <w:tblGrid>
        <w:gridCol w:w="468"/>
        <w:gridCol w:w="1800"/>
        <w:gridCol w:w="7308"/>
      </w:tblGrid>
      <w:tr w:rsidR="00520234" w:rsidRPr="003D284E" w:rsidTr="00326316">
        <w:tc>
          <w:tcPr>
            <w:tcW w:w="468" w:type="dxa"/>
          </w:tcPr>
          <w:p w:rsidR="00520234" w:rsidRPr="003D284E" w:rsidRDefault="00520234" w:rsidP="00326316">
            <w:pPr>
              <w:rPr>
                <w:lang w:val="nl-NL"/>
              </w:rPr>
            </w:pPr>
          </w:p>
        </w:tc>
        <w:tc>
          <w:tcPr>
            <w:tcW w:w="1800" w:type="dxa"/>
          </w:tcPr>
          <w:p w:rsidR="00520234" w:rsidRPr="003D284E" w:rsidRDefault="00520234" w:rsidP="00326316">
            <w:pPr>
              <w:rPr>
                <w:lang w:val="nl-NL"/>
              </w:rPr>
            </w:pPr>
            <w:r w:rsidRPr="003D284E">
              <w:rPr>
                <w:lang w:val="nl-NL"/>
              </w:rPr>
              <w:t>als</w:t>
            </w:r>
          </w:p>
        </w:tc>
        <w:tc>
          <w:tcPr>
            <w:tcW w:w="7308" w:type="dxa"/>
          </w:tcPr>
          <w:p w:rsidR="00520234" w:rsidRPr="003D284E" w:rsidRDefault="00520234" w:rsidP="00326316">
            <w:pPr>
              <w:rPr>
                <w:lang w:val="nl-NL"/>
              </w:rPr>
            </w:pPr>
            <w:r w:rsidRPr="003D284E">
              <w:rPr>
                <w:lang w:val="nl-NL"/>
              </w:rPr>
              <w:t>wil ik kunnen zien</w:t>
            </w:r>
          </w:p>
        </w:tc>
      </w:tr>
      <w:tr w:rsidR="00520234" w:rsidRPr="006765BD" w:rsidTr="00326316">
        <w:tc>
          <w:tcPr>
            <w:tcW w:w="468" w:type="dxa"/>
          </w:tcPr>
          <w:p w:rsidR="00520234" w:rsidRPr="003D284E" w:rsidRDefault="00520234" w:rsidP="00326316">
            <w:pPr>
              <w:rPr>
                <w:lang w:val="nl-NL"/>
              </w:rPr>
            </w:pPr>
            <w:r w:rsidRPr="003D284E">
              <w:rPr>
                <w:lang w:val="nl-NL"/>
              </w:rPr>
              <w:t>1</w:t>
            </w:r>
          </w:p>
        </w:tc>
        <w:tc>
          <w:tcPr>
            <w:tcW w:w="1800" w:type="dxa"/>
          </w:tcPr>
          <w:p w:rsidR="00520234" w:rsidRPr="003D284E" w:rsidRDefault="00520234" w:rsidP="00326316">
            <w:pPr>
              <w:rPr>
                <w:lang w:val="nl-NL"/>
              </w:rPr>
            </w:pPr>
            <w:r w:rsidRPr="003D284E">
              <w:rPr>
                <w:lang w:val="nl-NL"/>
              </w:rPr>
              <w:t>project</w:t>
            </w:r>
            <w:r w:rsidR="003D284E">
              <w:rPr>
                <w:lang w:val="nl-NL"/>
              </w:rPr>
              <w:t>leider</w:t>
            </w:r>
          </w:p>
        </w:tc>
        <w:tc>
          <w:tcPr>
            <w:tcW w:w="7308" w:type="dxa"/>
          </w:tcPr>
          <w:p w:rsidR="00520234" w:rsidRPr="00520234" w:rsidRDefault="00520234" w:rsidP="00326316">
            <w:pPr>
              <w:rPr>
                <w:lang w:val="nl-NL"/>
              </w:rPr>
            </w:pPr>
            <w:r w:rsidRPr="00520234">
              <w:rPr>
                <w:lang w:val="nl-NL"/>
              </w:rPr>
              <w:t>wie welke uren op mijn actieve project(en) hebben geschreven Ook wil ik kunnen zien hoeveel % van het totale budget besteed is om te zien of de (externe)</w:t>
            </w:r>
            <w:r w:rsidR="003D284E">
              <w:rPr>
                <w:lang w:val="nl-NL"/>
              </w:rPr>
              <w:t xml:space="preserve"> </w:t>
            </w:r>
            <w:r w:rsidRPr="00520234">
              <w:rPr>
                <w:lang w:val="nl-NL"/>
              </w:rPr>
              <w:t>kosten daarbij binnen budget blijven.</w:t>
            </w:r>
          </w:p>
        </w:tc>
      </w:tr>
      <w:tr w:rsidR="00520234" w:rsidTr="00326316">
        <w:tc>
          <w:tcPr>
            <w:tcW w:w="468" w:type="dxa"/>
          </w:tcPr>
          <w:p w:rsidR="00520234" w:rsidRDefault="00520234" w:rsidP="00326316">
            <w:r>
              <w:t>2</w:t>
            </w:r>
          </w:p>
        </w:tc>
        <w:tc>
          <w:tcPr>
            <w:tcW w:w="1800" w:type="dxa"/>
          </w:tcPr>
          <w:p w:rsidR="00520234" w:rsidRDefault="00520234" w:rsidP="00326316">
            <w:r>
              <w:t>Basisteam manager</w:t>
            </w:r>
          </w:p>
        </w:tc>
        <w:tc>
          <w:tcPr>
            <w:tcW w:w="7308" w:type="dxa"/>
          </w:tcPr>
          <w:p w:rsidR="00520234" w:rsidRDefault="00520234" w:rsidP="00326316">
            <w:r w:rsidRPr="00520234">
              <w:rPr>
                <w:lang w:val="nl-NL"/>
              </w:rPr>
              <w:t xml:space="preserve">welke medewerkers van mijn basisteam hun uren niet geschreven hebben zodat ik ze kan aanspreken. </w:t>
            </w:r>
            <w:r>
              <w:t>Niet schrijven is geen enkel uur verantwoord.</w:t>
            </w:r>
          </w:p>
        </w:tc>
      </w:tr>
      <w:tr w:rsidR="00520234" w:rsidRPr="006765BD" w:rsidTr="00326316">
        <w:tc>
          <w:tcPr>
            <w:tcW w:w="468" w:type="dxa"/>
          </w:tcPr>
          <w:p w:rsidR="00520234" w:rsidRDefault="00520234" w:rsidP="00326316">
            <w:r>
              <w:t>3</w:t>
            </w:r>
          </w:p>
        </w:tc>
        <w:tc>
          <w:tcPr>
            <w:tcW w:w="1800" w:type="dxa"/>
          </w:tcPr>
          <w:p w:rsidR="00520234" w:rsidRDefault="00520234" w:rsidP="00326316">
            <w:r>
              <w:t xml:space="preserve">Basisteam </w:t>
            </w:r>
            <w:r>
              <w:lastRenderedPageBreak/>
              <w:t>manager</w:t>
            </w:r>
          </w:p>
        </w:tc>
        <w:tc>
          <w:tcPr>
            <w:tcW w:w="7308" w:type="dxa"/>
          </w:tcPr>
          <w:p w:rsidR="00520234" w:rsidRPr="00520234" w:rsidRDefault="00520234" w:rsidP="00326316">
            <w:pPr>
              <w:rPr>
                <w:lang w:val="nl-NL"/>
              </w:rPr>
            </w:pPr>
            <w:r w:rsidRPr="00520234">
              <w:rPr>
                <w:lang w:val="nl-NL"/>
              </w:rPr>
              <w:lastRenderedPageBreak/>
              <w:t xml:space="preserve">hoe de uren en kosten van actieve projecten die uitgevoerd worden door </w:t>
            </w:r>
            <w:r w:rsidRPr="00520234">
              <w:rPr>
                <w:lang w:val="nl-NL"/>
              </w:rPr>
              <w:lastRenderedPageBreak/>
              <w:t>het basisteam zich ontwikkelen t.o.v. het budget.</w:t>
            </w:r>
          </w:p>
        </w:tc>
      </w:tr>
      <w:tr w:rsidR="00520234" w:rsidRPr="006765BD" w:rsidTr="00326316">
        <w:tc>
          <w:tcPr>
            <w:tcW w:w="468" w:type="dxa"/>
          </w:tcPr>
          <w:p w:rsidR="00520234" w:rsidRDefault="00520234" w:rsidP="00326316">
            <w:r>
              <w:lastRenderedPageBreak/>
              <w:t>4</w:t>
            </w:r>
          </w:p>
        </w:tc>
        <w:tc>
          <w:tcPr>
            <w:tcW w:w="1800" w:type="dxa"/>
          </w:tcPr>
          <w:p w:rsidR="00520234" w:rsidRDefault="00520234" w:rsidP="00326316">
            <w:r>
              <w:t>Basisteam manager</w:t>
            </w:r>
          </w:p>
        </w:tc>
        <w:tc>
          <w:tcPr>
            <w:tcW w:w="7308" w:type="dxa"/>
          </w:tcPr>
          <w:p w:rsidR="00520234" w:rsidRPr="00520234" w:rsidRDefault="00520234" w:rsidP="00326316">
            <w:pPr>
              <w:rPr>
                <w:lang w:val="nl-NL"/>
              </w:rPr>
            </w:pPr>
            <w:r w:rsidRPr="00520234">
              <w:rPr>
                <w:lang w:val="nl-NL"/>
              </w:rPr>
              <w:t>welke medewerkers hoeveel uren schijven op projecten van andere basisteams zodat ik de allocatie van medewerkers aan projecten kan beheersen en kan toetsen aan de gemaakte afspraken hierover</w:t>
            </w:r>
          </w:p>
        </w:tc>
      </w:tr>
      <w:tr w:rsidR="00520234" w:rsidRPr="006765BD" w:rsidTr="00326316">
        <w:tc>
          <w:tcPr>
            <w:tcW w:w="468" w:type="dxa"/>
          </w:tcPr>
          <w:p w:rsidR="00520234" w:rsidRDefault="00520234" w:rsidP="00326316">
            <w:r>
              <w:t>5</w:t>
            </w:r>
          </w:p>
        </w:tc>
        <w:tc>
          <w:tcPr>
            <w:tcW w:w="1800" w:type="dxa"/>
          </w:tcPr>
          <w:p w:rsidR="00520234" w:rsidRDefault="00520234" w:rsidP="00326316">
            <w:r>
              <w:t>Basisteam manager</w:t>
            </w:r>
          </w:p>
        </w:tc>
        <w:tc>
          <w:tcPr>
            <w:tcW w:w="7308" w:type="dxa"/>
          </w:tcPr>
          <w:p w:rsidR="00520234" w:rsidRPr="00520234" w:rsidRDefault="00520234" w:rsidP="00326316">
            <w:pPr>
              <w:rPr>
                <w:lang w:val="nl-NL"/>
              </w:rPr>
            </w:pPr>
            <w:r w:rsidRPr="00520234">
              <w:rPr>
                <w:lang w:val="nl-NL"/>
              </w:rPr>
              <w:t>welke projecten er in het huidige kalenderjaar door de het basisteam zijn  gedaan en welke medewerkers hoeveel uren schreven op projecten van andere basisteams zodat ik de medewerkersinzet kan evalueren.</w:t>
            </w:r>
          </w:p>
        </w:tc>
      </w:tr>
      <w:tr w:rsidR="00520234" w:rsidRPr="006765BD" w:rsidTr="00326316">
        <w:tc>
          <w:tcPr>
            <w:tcW w:w="468" w:type="dxa"/>
          </w:tcPr>
          <w:p w:rsidR="00520234" w:rsidRDefault="00520234" w:rsidP="00326316">
            <w:r>
              <w:t>6</w:t>
            </w:r>
          </w:p>
        </w:tc>
        <w:tc>
          <w:tcPr>
            <w:tcW w:w="1800" w:type="dxa"/>
          </w:tcPr>
          <w:p w:rsidR="00520234" w:rsidRDefault="00520234" w:rsidP="00326316">
            <w:r>
              <w:t>Manager OIS</w:t>
            </w:r>
          </w:p>
        </w:tc>
        <w:tc>
          <w:tcPr>
            <w:tcW w:w="7308" w:type="dxa"/>
          </w:tcPr>
          <w:p w:rsidR="00520234" w:rsidRPr="00520234" w:rsidRDefault="00520234" w:rsidP="00326316">
            <w:pPr>
              <w:rPr>
                <w:lang w:val="nl-NL"/>
              </w:rPr>
            </w:pPr>
            <w:r w:rsidRPr="00520234">
              <w:rPr>
                <w:lang w:val="nl-NL"/>
              </w:rPr>
              <w:t>per basisteam wat de uitnuttingsstatus is van individuele projecten die door de basisteams worden gedaan om zo de performance van OIS te kunnen beheersen</w:t>
            </w:r>
          </w:p>
        </w:tc>
      </w:tr>
      <w:tr w:rsidR="00520234" w:rsidRPr="006765BD" w:rsidTr="00326316">
        <w:tc>
          <w:tcPr>
            <w:tcW w:w="468" w:type="dxa"/>
          </w:tcPr>
          <w:p w:rsidR="00520234" w:rsidRDefault="00520234" w:rsidP="00326316">
            <w:r>
              <w:t>7</w:t>
            </w:r>
          </w:p>
        </w:tc>
        <w:tc>
          <w:tcPr>
            <w:tcW w:w="1800" w:type="dxa"/>
          </w:tcPr>
          <w:p w:rsidR="00520234" w:rsidRDefault="00520234" w:rsidP="00326316">
            <w:r>
              <w:t>Manager OIS</w:t>
            </w:r>
          </w:p>
        </w:tc>
        <w:tc>
          <w:tcPr>
            <w:tcW w:w="7308" w:type="dxa"/>
          </w:tcPr>
          <w:p w:rsidR="00520234" w:rsidRPr="00520234" w:rsidRDefault="00520234" w:rsidP="00326316">
            <w:pPr>
              <w:rPr>
                <w:lang w:val="nl-NL"/>
              </w:rPr>
            </w:pPr>
            <w:r w:rsidRPr="00520234">
              <w:rPr>
                <w:lang w:val="nl-NL"/>
              </w:rPr>
              <w:t>wat de uitnuttingsstatus is van individuele projecten die door de basisteams worden gedaan om zo de performace van OIS te kunnen beheersen</w:t>
            </w:r>
          </w:p>
        </w:tc>
      </w:tr>
      <w:tr w:rsidR="00520234" w:rsidRPr="006765BD" w:rsidTr="00326316">
        <w:tc>
          <w:tcPr>
            <w:tcW w:w="468" w:type="dxa"/>
          </w:tcPr>
          <w:p w:rsidR="00520234" w:rsidRDefault="00520234" w:rsidP="00326316">
            <w:r>
              <w:t>8</w:t>
            </w:r>
          </w:p>
        </w:tc>
        <w:tc>
          <w:tcPr>
            <w:tcW w:w="1800" w:type="dxa"/>
          </w:tcPr>
          <w:p w:rsidR="00520234" w:rsidRDefault="00520234" w:rsidP="00326316">
            <w:r>
              <w:t>Opdrachtgever</w:t>
            </w:r>
          </w:p>
        </w:tc>
        <w:tc>
          <w:tcPr>
            <w:tcW w:w="7308" w:type="dxa"/>
          </w:tcPr>
          <w:p w:rsidR="00520234" w:rsidRPr="00520234" w:rsidRDefault="00520234" w:rsidP="00326316">
            <w:pPr>
              <w:rPr>
                <w:lang w:val="nl-NL"/>
              </w:rPr>
            </w:pPr>
            <w:r w:rsidRPr="00520234">
              <w:rPr>
                <w:lang w:val="nl-NL"/>
              </w:rPr>
              <w:t>Welke projecten voor mij lopen, door welke teams ze worden uitgevoerd  en wat de status van de uitnutting op projectniveau is is zodat ik op de hoogte ben van kosten en –overschrijdingen tijdig kan signaleren.</w:t>
            </w:r>
          </w:p>
        </w:tc>
      </w:tr>
      <w:tr w:rsidR="00520234" w:rsidTr="00326316">
        <w:tc>
          <w:tcPr>
            <w:tcW w:w="468" w:type="dxa"/>
          </w:tcPr>
          <w:p w:rsidR="00520234" w:rsidRDefault="00520234" w:rsidP="00326316">
            <w:r>
              <w:t>9</w:t>
            </w:r>
          </w:p>
        </w:tc>
        <w:tc>
          <w:tcPr>
            <w:tcW w:w="1800" w:type="dxa"/>
          </w:tcPr>
          <w:p w:rsidR="00520234" w:rsidRDefault="00520234" w:rsidP="000A5F35">
            <w:r>
              <w:t>Basisteam manager</w:t>
            </w:r>
          </w:p>
        </w:tc>
        <w:tc>
          <w:tcPr>
            <w:tcW w:w="7308" w:type="dxa"/>
          </w:tcPr>
          <w:p w:rsidR="00520234" w:rsidRDefault="00520234" w:rsidP="00326316">
            <w:r>
              <w:t>Urenbesteding eigen medewerkers</w:t>
            </w:r>
          </w:p>
        </w:tc>
      </w:tr>
      <w:tr w:rsidR="00520234" w:rsidRPr="006765BD" w:rsidTr="00326316">
        <w:tc>
          <w:tcPr>
            <w:tcW w:w="468" w:type="dxa"/>
          </w:tcPr>
          <w:p w:rsidR="00520234" w:rsidRDefault="00520234" w:rsidP="00326316">
            <w:r>
              <w:t>10</w:t>
            </w:r>
          </w:p>
        </w:tc>
        <w:tc>
          <w:tcPr>
            <w:tcW w:w="1800" w:type="dxa"/>
          </w:tcPr>
          <w:p w:rsidR="00520234" w:rsidRDefault="00520234" w:rsidP="00326316">
            <w:r>
              <w:t>Controlling</w:t>
            </w:r>
          </w:p>
        </w:tc>
        <w:tc>
          <w:tcPr>
            <w:tcW w:w="7308" w:type="dxa"/>
          </w:tcPr>
          <w:p w:rsidR="00520234" w:rsidRPr="00520234" w:rsidRDefault="00520234" w:rsidP="00326316">
            <w:pPr>
              <w:rPr>
                <w:lang w:val="nl-NL"/>
              </w:rPr>
            </w:pPr>
            <w:r w:rsidRPr="00520234">
              <w:rPr>
                <w:lang w:val="nl-NL"/>
              </w:rPr>
              <w:t>Welke materiele kosten op het project gebudgetteerd of geboekt zijn.</w:t>
            </w:r>
          </w:p>
        </w:tc>
      </w:tr>
      <w:tr w:rsidR="00520234" w:rsidTr="00326316">
        <w:tc>
          <w:tcPr>
            <w:tcW w:w="468" w:type="dxa"/>
          </w:tcPr>
          <w:p w:rsidR="00520234" w:rsidRDefault="00520234" w:rsidP="00326316">
            <w:r>
              <w:t>11</w:t>
            </w:r>
          </w:p>
        </w:tc>
        <w:tc>
          <w:tcPr>
            <w:tcW w:w="1800" w:type="dxa"/>
          </w:tcPr>
          <w:p w:rsidR="00520234" w:rsidRDefault="00520234" w:rsidP="00326316"/>
        </w:tc>
        <w:tc>
          <w:tcPr>
            <w:tcW w:w="7308" w:type="dxa"/>
          </w:tcPr>
          <w:p w:rsidR="00520234" w:rsidRDefault="00520234" w:rsidP="00326316"/>
        </w:tc>
      </w:tr>
    </w:tbl>
    <w:p w:rsidR="00520234" w:rsidRDefault="00520234" w:rsidP="00520234"/>
    <w:p w:rsidR="000A5F35" w:rsidRDefault="000A5F35" w:rsidP="000A5F35">
      <w:pPr>
        <w:pStyle w:val="Heading2"/>
      </w:pPr>
      <w:r>
        <w:lastRenderedPageBreak/>
        <w:t>Technische inrichting</w:t>
      </w:r>
    </w:p>
    <w:p w:rsidR="005B6D42" w:rsidRDefault="008D5865" w:rsidP="005B6D42">
      <w: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15pt;height:353.55pt" o:ole="">
            <v:imagedata r:id="rId6" o:title=""/>
          </v:shape>
          <o:OLEObject Type="Embed" ProgID="PowerPoint.Slide.12" ShapeID="_x0000_i1025" DrawAspect="Content" ObjectID="_1618252516" r:id="rId7"/>
        </w:object>
      </w:r>
    </w:p>
    <w:p w:rsidR="005B6D42" w:rsidRPr="005B6D42" w:rsidRDefault="005B6D42" w:rsidP="005B6D42"/>
    <w:p w:rsidR="00561B63" w:rsidRPr="00561B63" w:rsidRDefault="00561B63" w:rsidP="00561B63">
      <w:pPr>
        <w:pStyle w:val="Heading3"/>
      </w:pPr>
      <w:r>
        <w:t>Huidige inrichting</w:t>
      </w:r>
    </w:p>
    <w:p w:rsidR="00344423" w:rsidRDefault="00344423" w:rsidP="00701868">
      <w:pPr>
        <w:rPr>
          <w:lang w:val="nl-NL" w:eastAsia="nl-NL"/>
        </w:rPr>
      </w:pPr>
      <w:r>
        <w:rPr>
          <w:lang w:val="nl-NL" w:eastAsia="nl-NL"/>
        </w:rPr>
        <w:t>De Tableau web viewer wordt gebruikt voor de toegang tot de OIS Projectenportfolio applicatie.</w:t>
      </w:r>
    </w:p>
    <w:p w:rsidR="00701868" w:rsidRDefault="00701868" w:rsidP="00701868">
      <w:pPr>
        <w:rPr>
          <w:lang w:val="nl-NL" w:eastAsia="nl-NL"/>
        </w:rPr>
      </w:pPr>
      <w:r>
        <w:rPr>
          <w:lang w:val="nl-NL" w:eastAsia="nl-NL"/>
        </w:rPr>
        <w:t>De tableau applicatie is gehost op de Tableau server van OIS.</w:t>
      </w:r>
      <w:r w:rsidR="00EF6763">
        <w:rPr>
          <w:lang w:val="nl-NL" w:eastAsia="nl-NL"/>
        </w:rPr>
        <w:t xml:space="preserve"> Deze staat nog in het Datapunt netwerk maar er is een voorziening waardoor Tableau clients in het ADW netwerk de database connecties van deze server kunnen gebruiken. </w:t>
      </w:r>
    </w:p>
    <w:p w:rsidR="00EF6763" w:rsidRDefault="00EF6763" w:rsidP="00701868">
      <w:pPr>
        <w:rPr>
          <w:lang w:val="nl-NL" w:eastAsia="nl-NL"/>
        </w:rPr>
      </w:pPr>
    </w:p>
    <w:p w:rsidR="00701868" w:rsidRDefault="00701868" w:rsidP="00701868">
      <w:pPr>
        <w:rPr>
          <w:lang w:val="nl-NL" w:eastAsia="nl-NL"/>
        </w:rPr>
      </w:pPr>
      <w:r>
        <w:rPr>
          <w:lang w:val="nl-NL" w:eastAsia="nl-NL"/>
        </w:rPr>
        <w:t xml:space="preserve">Elke ochtend worden de gegevens </w:t>
      </w:r>
      <w:r w:rsidR="006D4A53">
        <w:rPr>
          <w:lang w:val="nl-NL" w:eastAsia="nl-NL"/>
        </w:rPr>
        <w:t xml:space="preserve">uit een </w:t>
      </w:r>
      <w:r>
        <w:rPr>
          <w:lang w:val="nl-NL" w:eastAsia="nl-NL"/>
        </w:rPr>
        <w:t xml:space="preserve">view </w:t>
      </w:r>
      <w:r w:rsidR="006D4A53">
        <w:rPr>
          <w:lang w:val="nl-NL" w:eastAsia="nl-NL"/>
        </w:rPr>
        <w:t>in</w:t>
      </w:r>
      <w:r w:rsidR="006D4A53" w:rsidRPr="006D4A53">
        <w:rPr>
          <w:lang w:val="nl-NL" w:eastAsia="nl-NL"/>
        </w:rPr>
        <w:t xml:space="preserve"> </w:t>
      </w:r>
      <w:r w:rsidR="00F15946">
        <w:rPr>
          <w:lang w:val="nl-NL" w:eastAsia="nl-NL"/>
        </w:rPr>
        <w:t xml:space="preserve">de </w:t>
      </w:r>
      <w:r w:rsidR="006D4A53">
        <w:rPr>
          <w:lang w:val="nl-NL" w:eastAsia="nl-NL"/>
        </w:rPr>
        <w:t>Postgres database ingelezen</w:t>
      </w:r>
      <w:r w:rsidR="00F15946">
        <w:rPr>
          <w:lang w:val="nl-NL" w:eastAsia="nl-NL"/>
        </w:rPr>
        <w:t xml:space="preserve"> in Tableau</w:t>
      </w:r>
      <w:r w:rsidR="006E21A3">
        <w:rPr>
          <w:lang w:val="nl-NL" w:eastAsia="nl-NL"/>
        </w:rPr>
        <w:t xml:space="preserve"> server</w:t>
      </w:r>
      <w:r>
        <w:rPr>
          <w:lang w:val="nl-NL" w:eastAsia="nl-NL"/>
        </w:rPr>
        <w:t>. De verbinding is dus niet ‘live’</w:t>
      </w:r>
      <w:r w:rsidR="00BD108C">
        <w:rPr>
          <w:lang w:val="nl-NL" w:eastAsia="nl-NL"/>
        </w:rPr>
        <w:t xml:space="preserve"> </w:t>
      </w:r>
      <w:r>
        <w:rPr>
          <w:lang w:val="nl-NL" w:eastAsia="nl-NL"/>
        </w:rPr>
        <w:t>in de zin dat elke gebruikers activiteit leidt tot het uitvoeren van een query op de database</w:t>
      </w:r>
      <w:r w:rsidR="00BD108C">
        <w:rPr>
          <w:lang w:val="nl-NL" w:eastAsia="nl-NL"/>
        </w:rPr>
        <w:t>.</w:t>
      </w:r>
      <w:r w:rsidR="00F15946">
        <w:rPr>
          <w:lang w:val="nl-NL" w:eastAsia="nl-NL"/>
        </w:rPr>
        <w:t xml:space="preserve"> Tableau houdt de gegevens in memory in een sterschema model.</w:t>
      </w:r>
    </w:p>
    <w:p w:rsidR="006D4A53" w:rsidRDefault="006D4A53" w:rsidP="00701868">
      <w:pPr>
        <w:rPr>
          <w:lang w:val="nl-NL" w:eastAsia="nl-NL"/>
        </w:rPr>
      </w:pPr>
      <w:r>
        <w:rPr>
          <w:lang w:val="nl-NL" w:eastAsia="nl-NL"/>
        </w:rPr>
        <w:t xml:space="preserve">De materialized view v_timetell_projectenoverzicht </w:t>
      </w:r>
      <w:r w:rsidR="00F15946">
        <w:rPr>
          <w:lang w:val="nl-NL" w:eastAsia="nl-NL"/>
        </w:rPr>
        <w:t xml:space="preserve">die Tableau leest </w:t>
      </w:r>
      <w:r>
        <w:rPr>
          <w:lang w:val="nl-NL" w:eastAsia="nl-NL"/>
        </w:rPr>
        <w:t xml:space="preserve">wordt in Postgres opgebouwd uit de onderstaande tabellen (muv die waarbij </w:t>
      </w:r>
      <w:r w:rsidR="00F15946">
        <w:rPr>
          <w:lang w:val="nl-NL" w:eastAsia="nl-NL"/>
        </w:rPr>
        <w:t>aangegeven is dat ze niet in gebruik zijn).</w:t>
      </w:r>
    </w:p>
    <w:p w:rsidR="00BD108C" w:rsidRDefault="00BD108C" w:rsidP="00701868">
      <w:pPr>
        <w:rPr>
          <w:lang w:val="nl-NL" w:eastAsia="nl-NL"/>
        </w:rPr>
      </w:pPr>
      <w:r>
        <w:rPr>
          <w:lang w:val="nl-NL" w:eastAsia="nl-NL"/>
        </w:rPr>
        <w:lastRenderedPageBreak/>
        <w:t>De postgres database wordt elke nacht geladen met export files van in</w:t>
      </w:r>
      <w:r w:rsidR="00F15946">
        <w:rPr>
          <w:lang w:val="nl-NL" w:eastAsia="nl-NL"/>
        </w:rPr>
        <w:t>dividuele tabellen van Timetell. De Postgress database is in een docker, en daarmee niet persistent: hij wordt elke nacht opnieuw opgebouwd.</w:t>
      </w:r>
    </w:p>
    <w:tbl>
      <w:tblPr>
        <w:tblStyle w:val="TableGrid"/>
        <w:tblW w:w="0" w:type="auto"/>
        <w:tblLook w:val="04A0" w:firstRow="1" w:lastRow="0" w:firstColumn="1" w:lastColumn="0" w:noHBand="0" w:noVBand="1"/>
      </w:tblPr>
      <w:tblGrid>
        <w:gridCol w:w="3369"/>
        <w:gridCol w:w="6131"/>
      </w:tblGrid>
      <w:tr w:rsidR="00E757D6" w:rsidRPr="00E757D6" w:rsidTr="00E757D6">
        <w:tc>
          <w:tcPr>
            <w:tcW w:w="3369" w:type="dxa"/>
          </w:tcPr>
          <w:p w:rsidR="00E757D6" w:rsidRPr="00E757D6" w:rsidRDefault="00E757D6" w:rsidP="00326316">
            <w:pPr>
              <w:rPr>
                <w:lang w:eastAsia="nl-NL"/>
              </w:rPr>
            </w:pPr>
            <w:r w:rsidRPr="00E757D6">
              <w:rPr>
                <w:lang w:eastAsia="nl-NL"/>
              </w:rPr>
              <w:t>TT_ACT</w:t>
            </w:r>
          </w:p>
        </w:tc>
        <w:tc>
          <w:tcPr>
            <w:tcW w:w="6131" w:type="dxa"/>
          </w:tcPr>
          <w:p w:rsidR="00E757D6" w:rsidRPr="00E757D6" w:rsidRDefault="00F650DD" w:rsidP="00326316">
            <w:pPr>
              <w:rPr>
                <w:lang w:eastAsia="nl-NL"/>
              </w:rPr>
            </w:pPr>
            <w:r>
              <w:rPr>
                <w:lang w:eastAsia="nl-NL"/>
              </w:rPr>
              <w:t>Classificatie van de activiteit</w:t>
            </w:r>
          </w:p>
        </w:tc>
      </w:tr>
      <w:tr w:rsidR="00E757D6" w:rsidRPr="00E757D6" w:rsidTr="00E757D6">
        <w:tc>
          <w:tcPr>
            <w:tcW w:w="3369" w:type="dxa"/>
          </w:tcPr>
          <w:p w:rsidR="00E757D6" w:rsidRPr="00E757D6" w:rsidRDefault="00E757D6" w:rsidP="00326316">
            <w:pPr>
              <w:rPr>
                <w:lang w:eastAsia="nl-NL"/>
              </w:rPr>
            </w:pPr>
            <w:r w:rsidRPr="00E757D6">
              <w:rPr>
                <w:lang w:eastAsia="nl-NL"/>
              </w:rPr>
              <w:t>TT_CUST</w:t>
            </w:r>
          </w:p>
        </w:tc>
        <w:tc>
          <w:tcPr>
            <w:tcW w:w="6131" w:type="dxa"/>
          </w:tcPr>
          <w:p w:rsidR="00E757D6" w:rsidRPr="00E757D6" w:rsidRDefault="00F650DD" w:rsidP="00326316">
            <w:pPr>
              <w:rPr>
                <w:lang w:eastAsia="nl-NL"/>
              </w:rPr>
            </w:pPr>
            <w:r>
              <w:rPr>
                <w:lang w:eastAsia="nl-NL"/>
              </w:rPr>
              <w:t>Opdrachtgevers van projecten</w:t>
            </w:r>
          </w:p>
        </w:tc>
      </w:tr>
      <w:tr w:rsidR="00E757D6" w:rsidRPr="006765BD" w:rsidTr="00E757D6">
        <w:tc>
          <w:tcPr>
            <w:tcW w:w="3369" w:type="dxa"/>
          </w:tcPr>
          <w:p w:rsidR="00E757D6" w:rsidRPr="00E757D6" w:rsidRDefault="00E757D6" w:rsidP="00326316">
            <w:pPr>
              <w:rPr>
                <w:lang w:eastAsia="nl-NL"/>
              </w:rPr>
            </w:pPr>
            <w:r w:rsidRPr="00E757D6">
              <w:rPr>
                <w:lang w:eastAsia="nl-NL"/>
              </w:rPr>
              <w:t>TT_CUST_CONTACT</w:t>
            </w:r>
          </w:p>
        </w:tc>
        <w:tc>
          <w:tcPr>
            <w:tcW w:w="6131" w:type="dxa"/>
          </w:tcPr>
          <w:p w:rsidR="00E757D6" w:rsidRPr="00F650DD" w:rsidRDefault="00F650DD" w:rsidP="00326316">
            <w:pPr>
              <w:rPr>
                <w:lang w:val="nl-NL" w:eastAsia="nl-NL"/>
              </w:rPr>
            </w:pPr>
            <w:r w:rsidRPr="00F650DD">
              <w:rPr>
                <w:lang w:val="nl-NL" w:eastAsia="nl-NL"/>
              </w:rPr>
              <w:t>Contactpersonen bij opdrachtgevers (nog niet in gebruik)</w:t>
            </w:r>
          </w:p>
        </w:tc>
      </w:tr>
      <w:tr w:rsidR="00E757D6" w:rsidRPr="00E757D6" w:rsidTr="00E757D6">
        <w:tc>
          <w:tcPr>
            <w:tcW w:w="3369" w:type="dxa"/>
          </w:tcPr>
          <w:p w:rsidR="00E757D6" w:rsidRPr="00E757D6" w:rsidRDefault="00E757D6" w:rsidP="00326316">
            <w:pPr>
              <w:rPr>
                <w:lang w:eastAsia="nl-NL"/>
              </w:rPr>
            </w:pPr>
            <w:r w:rsidRPr="00E757D6">
              <w:rPr>
                <w:lang w:eastAsia="nl-NL"/>
              </w:rPr>
              <w:t>TT_EMP</w:t>
            </w:r>
          </w:p>
        </w:tc>
        <w:tc>
          <w:tcPr>
            <w:tcW w:w="6131" w:type="dxa"/>
          </w:tcPr>
          <w:p w:rsidR="00E757D6" w:rsidRPr="00E757D6" w:rsidRDefault="00361AE9" w:rsidP="00326316">
            <w:pPr>
              <w:rPr>
                <w:lang w:eastAsia="nl-NL"/>
              </w:rPr>
            </w:pPr>
            <w:r>
              <w:rPr>
                <w:lang w:eastAsia="nl-NL"/>
              </w:rPr>
              <w:t>M</w:t>
            </w:r>
            <w:r w:rsidR="00F650DD">
              <w:rPr>
                <w:lang w:eastAsia="nl-NL"/>
              </w:rPr>
              <w:t>edewerkers</w:t>
            </w:r>
          </w:p>
        </w:tc>
      </w:tr>
      <w:tr w:rsidR="00E757D6" w:rsidRPr="006765BD" w:rsidTr="00E757D6">
        <w:tc>
          <w:tcPr>
            <w:tcW w:w="3369" w:type="dxa"/>
          </w:tcPr>
          <w:p w:rsidR="00E757D6" w:rsidRPr="00E757D6" w:rsidRDefault="00E757D6" w:rsidP="00326316">
            <w:pPr>
              <w:rPr>
                <w:lang w:eastAsia="nl-NL"/>
              </w:rPr>
            </w:pPr>
            <w:r w:rsidRPr="00E757D6">
              <w:rPr>
                <w:lang w:eastAsia="nl-NL"/>
              </w:rPr>
              <w:t>TT_EMP_CONTRACT</w:t>
            </w:r>
          </w:p>
        </w:tc>
        <w:tc>
          <w:tcPr>
            <w:tcW w:w="6131" w:type="dxa"/>
          </w:tcPr>
          <w:p w:rsidR="00E757D6" w:rsidRPr="007C11FA" w:rsidRDefault="00F650DD" w:rsidP="00326316">
            <w:pPr>
              <w:rPr>
                <w:lang w:val="nl-NL" w:eastAsia="nl-NL"/>
              </w:rPr>
            </w:pPr>
            <w:r w:rsidRPr="007C11FA">
              <w:rPr>
                <w:lang w:val="nl-NL" w:eastAsia="nl-NL"/>
              </w:rPr>
              <w:t>Medewerker contracten</w:t>
            </w:r>
            <w:r w:rsidR="007C11FA" w:rsidRPr="007C11FA">
              <w:rPr>
                <w:lang w:val="nl-NL" w:eastAsia="nl-NL"/>
              </w:rPr>
              <w:t xml:space="preserve"> (nog niet in gebruik)</w:t>
            </w:r>
          </w:p>
        </w:tc>
      </w:tr>
      <w:tr w:rsidR="00E757D6" w:rsidRPr="00E757D6" w:rsidTr="00E757D6">
        <w:tc>
          <w:tcPr>
            <w:tcW w:w="3369" w:type="dxa"/>
          </w:tcPr>
          <w:p w:rsidR="00E757D6" w:rsidRPr="00E757D6" w:rsidRDefault="00E757D6" w:rsidP="00326316">
            <w:pPr>
              <w:rPr>
                <w:lang w:eastAsia="nl-NL"/>
              </w:rPr>
            </w:pPr>
            <w:r w:rsidRPr="00E757D6">
              <w:rPr>
                <w:lang w:eastAsia="nl-NL"/>
              </w:rPr>
              <w:t>TT_EMP_ORG</w:t>
            </w:r>
          </w:p>
        </w:tc>
        <w:tc>
          <w:tcPr>
            <w:tcW w:w="6131" w:type="dxa"/>
          </w:tcPr>
          <w:p w:rsidR="00E757D6" w:rsidRPr="00E757D6" w:rsidRDefault="00F650DD" w:rsidP="00326316">
            <w:pPr>
              <w:rPr>
                <w:lang w:eastAsia="nl-NL"/>
              </w:rPr>
            </w:pPr>
            <w:r>
              <w:rPr>
                <w:lang w:eastAsia="nl-NL"/>
              </w:rPr>
              <w:t>Medewerker – basisteam relatie</w:t>
            </w:r>
          </w:p>
        </w:tc>
      </w:tr>
      <w:tr w:rsidR="00E757D6" w:rsidRPr="00E757D6" w:rsidTr="00E757D6">
        <w:tc>
          <w:tcPr>
            <w:tcW w:w="3369" w:type="dxa"/>
          </w:tcPr>
          <w:p w:rsidR="00E757D6" w:rsidRPr="00E757D6" w:rsidRDefault="00E757D6" w:rsidP="00326316">
            <w:pPr>
              <w:rPr>
                <w:lang w:eastAsia="nl-NL"/>
              </w:rPr>
            </w:pPr>
            <w:r w:rsidRPr="00E757D6">
              <w:rPr>
                <w:lang w:eastAsia="nl-NL"/>
              </w:rPr>
              <w:t>TT_HRS</w:t>
            </w:r>
          </w:p>
        </w:tc>
        <w:tc>
          <w:tcPr>
            <w:tcW w:w="6131" w:type="dxa"/>
          </w:tcPr>
          <w:p w:rsidR="00E757D6" w:rsidRPr="00E757D6" w:rsidRDefault="00E757D6" w:rsidP="00326316">
            <w:pPr>
              <w:rPr>
                <w:lang w:eastAsia="nl-NL"/>
              </w:rPr>
            </w:pPr>
            <w:r>
              <w:rPr>
                <w:lang w:eastAsia="nl-NL"/>
              </w:rPr>
              <w:t>De feitelijk geschreven uren</w:t>
            </w:r>
          </w:p>
        </w:tc>
      </w:tr>
      <w:tr w:rsidR="00E757D6" w:rsidRPr="00BF4CB4" w:rsidTr="00E757D6">
        <w:tc>
          <w:tcPr>
            <w:tcW w:w="3369" w:type="dxa"/>
          </w:tcPr>
          <w:p w:rsidR="00E757D6" w:rsidRPr="00E757D6" w:rsidRDefault="00E757D6" w:rsidP="00326316">
            <w:pPr>
              <w:rPr>
                <w:lang w:eastAsia="nl-NL"/>
              </w:rPr>
            </w:pPr>
            <w:r w:rsidRPr="00E757D6">
              <w:rPr>
                <w:lang w:eastAsia="nl-NL"/>
              </w:rPr>
              <w:t>TT_JOB</w:t>
            </w:r>
          </w:p>
        </w:tc>
        <w:tc>
          <w:tcPr>
            <w:tcW w:w="6131" w:type="dxa"/>
          </w:tcPr>
          <w:p w:rsidR="00E757D6" w:rsidRPr="00BF4CB4" w:rsidRDefault="00BF4CB4" w:rsidP="00DB684D">
            <w:pPr>
              <w:rPr>
                <w:lang w:val="nl-NL" w:eastAsia="nl-NL"/>
              </w:rPr>
            </w:pPr>
            <w:r w:rsidRPr="00BF4CB4">
              <w:rPr>
                <w:lang w:val="nl-NL" w:eastAsia="nl-NL"/>
              </w:rPr>
              <w:t>(</w:t>
            </w:r>
            <w:r w:rsidR="00DB684D">
              <w:rPr>
                <w:lang w:val="nl-NL" w:eastAsia="nl-NL"/>
              </w:rPr>
              <w:t>niet in gebruik)</w:t>
            </w:r>
          </w:p>
        </w:tc>
      </w:tr>
      <w:tr w:rsidR="00E757D6" w:rsidRPr="00E757D6" w:rsidTr="00E757D6">
        <w:tc>
          <w:tcPr>
            <w:tcW w:w="3369" w:type="dxa"/>
          </w:tcPr>
          <w:p w:rsidR="00E757D6" w:rsidRPr="00E757D6" w:rsidRDefault="00E757D6" w:rsidP="00326316">
            <w:pPr>
              <w:rPr>
                <w:lang w:eastAsia="nl-NL"/>
              </w:rPr>
            </w:pPr>
            <w:r w:rsidRPr="00E757D6">
              <w:rPr>
                <w:lang w:eastAsia="nl-NL"/>
              </w:rPr>
              <w:t>TT_ORG</w:t>
            </w:r>
          </w:p>
        </w:tc>
        <w:tc>
          <w:tcPr>
            <w:tcW w:w="6131" w:type="dxa"/>
          </w:tcPr>
          <w:p w:rsidR="00E757D6" w:rsidRPr="00E757D6" w:rsidRDefault="00F650DD" w:rsidP="00326316">
            <w:pPr>
              <w:rPr>
                <w:lang w:eastAsia="nl-NL"/>
              </w:rPr>
            </w:pPr>
            <w:r>
              <w:rPr>
                <w:lang w:eastAsia="nl-NL"/>
              </w:rPr>
              <w:t>Basisteams</w:t>
            </w:r>
          </w:p>
        </w:tc>
      </w:tr>
      <w:tr w:rsidR="00E757D6" w:rsidRPr="00E757D6" w:rsidTr="00E757D6">
        <w:tc>
          <w:tcPr>
            <w:tcW w:w="3369" w:type="dxa"/>
          </w:tcPr>
          <w:p w:rsidR="00E757D6" w:rsidRPr="00E757D6" w:rsidRDefault="00E757D6" w:rsidP="00326316">
            <w:pPr>
              <w:rPr>
                <w:lang w:eastAsia="nl-NL"/>
              </w:rPr>
            </w:pPr>
            <w:r w:rsidRPr="00E757D6">
              <w:rPr>
                <w:lang w:eastAsia="nl-NL"/>
              </w:rPr>
              <w:t>TT_PRJ</w:t>
            </w:r>
          </w:p>
        </w:tc>
        <w:tc>
          <w:tcPr>
            <w:tcW w:w="6131" w:type="dxa"/>
          </w:tcPr>
          <w:p w:rsidR="00E757D6" w:rsidRPr="00E757D6" w:rsidRDefault="00F650DD" w:rsidP="00326316">
            <w:pPr>
              <w:rPr>
                <w:lang w:eastAsia="nl-NL"/>
              </w:rPr>
            </w:pPr>
            <w:r>
              <w:rPr>
                <w:lang w:eastAsia="nl-NL"/>
              </w:rPr>
              <w:t>Projecten</w:t>
            </w:r>
          </w:p>
        </w:tc>
      </w:tr>
      <w:tr w:rsidR="00E757D6" w:rsidRPr="00E757D6" w:rsidTr="00E757D6">
        <w:tc>
          <w:tcPr>
            <w:tcW w:w="3369" w:type="dxa"/>
          </w:tcPr>
          <w:p w:rsidR="00E757D6" w:rsidRPr="00E757D6" w:rsidRDefault="00E757D6" w:rsidP="00326316">
            <w:pPr>
              <w:rPr>
                <w:lang w:eastAsia="nl-NL"/>
              </w:rPr>
            </w:pPr>
            <w:r w:rsidRPr="00E757D6">
              <w:rPr>
                <w:lang w:eastAsia="nl-NL"/>
              </w:rPr>
              <w:t>TT_PRJ_LINK</w:t>
            </w:r>
          </w:p>
        </w:tc>
        <w:tc>
          <w:tcPr>
            <w:tcW w:w="6131" w:type="dxa"/>
          </w:tcPr>
          <w:p w:rsidR="00E757D6" w:rsidRPr="00E757D6" w:rsidRDefault="00F650DD" w:rsidP="00326316">
            <w:pPr>
              <w:rPr>
                <w:lang w:eastAsia="nl-NL"/>
              </w:rPr>
            </w:pPr>
            <w:r>
              <w:rPr>
                <w:lang w:eastAsia="nl-NL"/>
              </w:rPr>
              <w:t>Relaties tussen projecten</w:t>
            </w:r>
          </w:p>
        </w:tc>
      </w:tr>
      <w:tr w:rsidR="00E757D6" w:rsidRPr="006765BD" w:rsidTr="00E757D6">
        <w:tc>
          <w:tcPr>
            <w:tcW w:w="3369" w:type="dxa"/>
          </w:tcPr>
          <w:p w:rsidR="00E757D6" w:rsidRPr="00E757D6" w:rsidRDefault="00E757D6" w:rsidP="00326316">
            <w:pPr>
              <w:rPr>
                <w:lang w:eastAsia="nl-NL"/>
              </w:rPr>
            </w:pPr>
            <w:r w:rsidRPr="00E757D6">
              <w:rPr>
                <w:lang w:eastAsia="nl-NL"/>
              </w:rPr>
              <w:t>TT_SYS_OPT_ITM</w:t>
            </w:r>
          </w:p>
        </w:tc>
        <w:tc>
          <w:tcPr>
            <w:tcW w:w="6131" w:type="dxa"/>
          </w:tcPr>
          <w:p w:rsidR="00E757D6" w:rsidRPr="00522F12" w:rsidRDefault="00522F12" w:rsidP="00326316">
            <w:pPr>
              <w:rPr>
                <w:lang w:val="nl-NL" w:eastAsia="nl-NL"/>
              </w:rPr>
            </w:pPr>
            <w:r w:rsidRPr="00522F12">
              <w:rPr>
                <w:lang w:val="nl-NL" w:eastAsia="nl-NL"/>
              </w:rPr>
              <w:t>Diverse labels</w:t>
            </w:r>
          </w:p>
        </w:tc>
      </w:tr>
      <w:tr w:rsidR="00E757D6" w:rsidRPr="00E757D6" w:rsidTr="00E757D6">
        <w:tc>
          <w:tcPr>
            <w:tcW w:w="3369" w:type="dxa"/>
          </w:tcPr>
          <w:p w:rsidR="00E757D6" w:rsidRPr="00E757D6" w:rsidRDefault="00E757D6" w:rsidP="00326316">
            <w:pPr>
              <w:rPr>
                <w:lang w:eastAsia="nl-NL"/>
              </w:rPr>
            </w:pPr>
            <w:r w:rsidRPr="00E757D6">
              <w:rPr>
                <w:lang w:eastAsia="nl-NL"/>
              </w:rPr>
              <w:t>TT_SYS_ORG_NIV</w:t>
            </w:r>
          </w:p>
        </w:tc>
        <w:tc>
          <w:tcPr>
            <w:tcW w:w="6131" w:type="dxa"/>
          </w:tcPr>
          <w:p w:rsidR="00E757D6" w:rsidRPr="00E757D6" w:rsidRDefault="006D4A53" w:rsidP="00326316">
            <w:pPr>
              <w:rPr>
                <w:lang w:eastAsia="nl-NL"/>
              </w:rPr>
            </w:pPr>
            <w:r>
              <w:rPr>
                <w:lang w:eastAsia="nl-NL"/>
              </w:rPr>
              <w:t>Niveaus in de organisatie</w:t>
            </w:r>
          </w:p>
        </w:tc>
      </w:tr>
      <w:tr w:rsidR="00E757D6" w:rsidRPr="006765BD" w:rsidTr="00E757D6">
        <w:tc>
          <w:tcPr>
            <w:tcW w:w="3369" w:type="dxa"/>
          </w:tcPr>
          <w:p w:rsidR="00E757D6" w:rsidRPr="00E757D6" w:rsidRDefault="00E757D6" w:rsidP="00326316">
            <w:pPr>
              <w:rPr>
                <w:lang w:eastAsia="nl-NL"/>
              </w:rPr>
            </w:pPr>
            <w:r w:rsidRPr="00E757D6">
              <w:rPr>
                <w:lang w:eastAsia="nl-NL"/>
              </w:rPr>
              <w:t>TT_SYS_PRJ_NIV</w:t>
            </w:r>
          </w:p>
        </w:tc>
        <w:tc>
          <w:tcPr>
            <w:tcW w:w="6131" w:type="dxa"/>
          </w:tcPr>
          <w:p w:rsidR="00E757D6" w:rsidRPr="006D4A53" w:rsidRDefault="006D4A53" w:rsidP="00326316">
            <w:pPr>
              <w:rPr>
                <w:lang w:val="nl-NL" w:eastAsia="nl-NL"/>
              </w:rPr>
            </w:pPr>
            <w:r w:rsidRPr="006D4A53">
              <w:rPr>
                <w:lang w:val="nl-NL" w:eastAsia="nl-NL"/>
              </w:rPr>
              <w:t>Niveaus en structuren in projecten</w:t>
            </w:r>
            <w:r w:rsidR="00522F12">
              <w:rPr>
                <w:lang w:val="nl-NL" w:eastAsia="nl-NL"/>
              </w:rPr>
              <w:t xml:space="preserve"> en taken</w:t>
            </w:r>
          </w:p>
        </w:tc>
      </w:tr>
      <w:tr w:rsidR="002D224F" w:rsidRPr="006765BD" w:rsidTr="00E757D6">
        <w:tc>
          <w:tcPr>
            <w:tcW w:w="3369" w:type="dxa"/>
          </w:tcPr>
          <w:p w:rsidR="002D224F" w:rsidRPr="00E757D6" w:rsidRDefault="003C6E37" w:rsidP="00326316">
            <w:pPr>
              <w:rPr>
                <w:lang w:eastAsia="nl-NL"/>
              </w:rPr>
            </w:pPr>
            <w:r>
              <w:rPr>
                <w:rFonts w:ascii="&amp;quot" w:hAnsi="&amp;quot"/>
                <w:color w:val="172B4D"/>
                <w:sz w:val="21"/>
                <w:szCs w:val="21"/>
              </w:rPr>
              <w:t>TT_VW_LABEL_PRJ</w:t>
            </w:r>
          </w:p>
        </w:tc>
        <w:tc>
          <w:tcPr>
            <w:tcW w:w="6131" w:type="dxa"/>
          </w:tcPr>
          <w:p w:rsidR="002D224F" w:rsidRPr="006D4A53" w:rsidRDefault="003C6E37" w:rsidP="00326316">
            <w:pPr>
              <w:rPr>
                <w:lang w:val="nl-NL" w:eastAsia="nl-NL"/>
              </w:rPr>
            </w:pPr>
            <w:r>
              <w:rPr>
                <w:lang w:val="nl-NL" w:eastAsia="nl-NL"/>
              </w:rPr>
              <w:t xml:space="preserve">Labels aan projecten. </w:t>
            </w:r>
            <w:r w:rsidR="00AD73B0">
              <w:rPr>
                <w:lang w:val="nl-NL" w:eastAsia="nl-NL"/>
              </w:rPr>
              <w:t>Bevat alleen de projectlabels.</w:t>
            </w:r>
            <w:r>
              <w:rPr>
                <w:lang w:val="nl-NL" w:eastAsia="nl-NL"/>
              </w:rPr>
              <w:t xml:space="preserve">De labels zelf staan in </w:t>
            </w:r>
            <w:r w:rsidRPr="00E757D6">
              <w:rPr>
                <w:lang w:eastAsia="nl-NL"/>
              </w:rPr>
              <w:t>TT_SYS_OPT_ITM</w:t>
            </w:r>
          </w:p>
        </w:tc>
      </w:tr>
    </w:tbl>
    <w:p w:rsidR="00481B7B" w:rsidRDefault="00481B7B" w:rsidP="00701868">
      <w:pPr>
        <w:rPr>
          <w:lang w:val="nl-NL" w:eastAsia="nl-NL"/>
        </w:rPr>
      </w:pPr>
    </w:p>
    <w:p w:rsidR="00481B7B" w:rsidRDefault="00481B7B" w:rsidP="00481B7B">
      <w:pPr>
        <w:rPr>
          <w:lang w:val="nl-NL" w:eastAsia="nl-NL"/>
        </w:rPr>
      </w:pPr>
      <w:r>
        <w:rPr>
          <w:lang w:val="nl-NL" w:eastAsia="nl-NL"/>
        </w:rPr>
        <w:t>NB Niet in gebruik betekent: niet in de database view gebruikt.</w:t>
      </w:r>
    </w:p>
    <w:p w:rsidR="00481B7B" w:rsidRDefault="00481B7B" w:rsidP="00701868">
      <w:pPr>
        <w:rPr>
          <w:lang w:val="nl-NL" w:eastAsia="nl-NL"/>
        </w:rPr>
      </w:pPr>
    </w:p>
    <w:p w:rsidR="00BD108C" w:rsidRDefault="00481B7B" w:rsidP="00701868">
      <w:pPr>
        <w:rPr>
          <w:lang w:val="nl-NL" w:eastAsia="nl-NL"/>
        </w:rPr>
      </w:pPr>
      <w:r>
        <w:rPr>
          <w:lang w:val="nl-NL" w:eastAsia="nl-NL"/>
        </w:rPr>
        <w:t>Timetell stuurt bovenstaande gegevens als csv files dagelijks via sFTP. De files bevallen alle beschikbare historie.</w:t>
      </w:r>
    </w:p>
    <w:p w:rsidR="00481B7B" w:rsidRDefault="00481B7B" w:rsidP="00701868">
      <w:pPr>
        <w:rPr>
          <w:lang w:val="nl-NL" w:eastAsia="nl-NL"/>
        </w:rPr>
      </w:pPr>
      <w:r>
        <w:rPr>
          <w:lang w:val="nl-NL" w:eastAsia="nl-NL"/>
        </w:rPr>
        <w:t>De omvang van de files is (ongecomprimeerd) 4 MB. De TT_HRS is nu (29-6-2018) 3 MB groot.</w:t>
      </w:r>
    </w:p>
    <w:p w:rsidR="00481B7B" w:rsidRDefault="00DC7BDF" w:rsidP="00701868">
      <w:pPr>
        <w:rPr>
          <w:lang w:val="nl-NL" w:eastAsia="nl-NL"/>
        </w:rPr>
      </w:pPr>
      <w:r>
        <w:rPr>
          <w:lang w:val="nl-NL" w:eastAsia="nl-NL"/>
        </w:rPr>
        <w:t>Zie document 2 voor een beschrijving van de tabellen en hun samenhang</w:t>
      </w:r>
      <w:r w:rsidR="003C6E37">
        <w:rPr>
          <w:lang w:val="nl-NL" w:eastAsia="nl-NL"/>
        </w:rPr>
        <w:t>.</w:t>
      </w:r>
    </w:p>
    <w:p w:rsidR="00561B63" w:rsidRDefault="00561B63" w:rsidP="00561B63">
      <w:pPr>
        <w:pStyle w:val="Heading3"/>
        <w:rPr>
          <w:lang w:eastAsia="nl-NL"/>
        </w:rPr>
      </w:pPr>
      <w:r>
        <w:rPr>
          <w:lang w:eastAsia="nl-NL"/>
        </w:rPr>
        <w:t>Gewenste technische inrichting</w:t>
      </w:r>
    </w:p>
    <w:p w:rsidR="00561B63" w:rsidRDefault="00561B63" w:rsidP="00701868">
      <w:pPr>
        <w:rPr>
          <w:lang w:val="nl-NL" w:eastAsia="nl-NL"/>
        </w:rPr>
      </w:pPr>
      <w:r w:rsidRPr="00A10F7F">
        <w:rPr>
          <w:lang w:val="nl-NL" w:eastAsia="nl-NL"/>
        </w:rPr>
        <w:t xml:space="preserve">In plaats van een integratie </w:t>
      </w:r>
      <w:r w:rsidR="00A10F7F" w:rsidRPr="00A10F7F">
        <w:rPr>
          <w:lang w:val="nl-NL" w:eastAsia="nl-NL"/>
        </w:rPr>
        <w:t xml:space="preserve">van data in een view in Postgres, </w:t>
      </w:r>
      <w:r w:rsidR="00A10F7F">
        <w:rPr>
          <w:lang w:val="nl-NL" w:eastAsia="nl-NL"/>
        </w:rPr>
        <w:t>(</w:t>
      </w:r>
      <w:r w:rsidR="00A10F7F" w:rsidRPr="00A10F7F">
        <w:rPr>
          <w:lang w:val="nl-NL" w:eastAsia="nl-NL"/>
        </w:rPr>
        <w:t>die vervolgens door Tableau weer uitgesplitst wordt in een sterschema,</w:t>
      </w:r>
      <w:r w:rsidR="00A10F7F">
        <w:rPr>
          <w:lang w:val="nl-NL" w:eastAsia="nl-NL"/>
        </w:rPr>
        <w:t>)</w:t>
      </w:r>
      <w:r w:rsidR="00A10F7F" w:rsidRPr="00A10F7F">
        <w:rPr>
          <w:lang w:val="nl-NL" w:eastAsia="nl-NL"/>
        </w:rPr>
        <w:t xml:space="preserve"> zou het </w:t>
      </w:r>
      <w:r w:rsidR="00A10F7F">
        <w:rPr>
          <w:lang w:val="nl-NL" w:eastAsia="nl-NL"/>
        </w:rPr>
        <w:t>misschien flexibeler en efficienter</w:t>
      </w:r>
      <w:r w:rsidR="00A10F7F" w:rsidRPr="00A10F7F">
        <w:rPr>
          <w:lang w:val="nl-NL" w:eastAsia="nl-NL"/>
        </w:rPr>
        <w:t xml:space="preserve"> zijn als </w:t>
      </w:r>
      <w:r w:rsidR="00A10F7F">
        <w:rPr>
          <w:lang w:val="nl-NL" w:eastAsia="nl-NL"/>
        </w:rPr>
        <w:t>Tableau de afzonderlijke tabellen inleest, en de metadata over de samenhang in de tabellen in Tableau wordt vastgelegd.</w:t>
      </w:r>
    </w:p>
    <w:p w:rsidR="00A366F3" w:rsidRDefault="00A366F3" w:rsidP="00701868">
      <w:pPr>
        <w:rPr>
          <w:lang w:val="nl-NL" w:eastAsia="nl-NL"/>
        </w:rPr>
      </w:pPr>
      <w:r>
        <w:rPr>
          <w:lang w:val="nl-NL" w:eastAsia="nl-NL"/>
        </w:rPr>
        <w:t>Ilona meldt dat Tableau beperkt is bij complexe structuren</w:t>
      </w:r>
      <w:r w:rsidR="00F23AA8">
        <w:rPr>
          <w:lang w:val="nl-NL" w:eastAsia="nl-NL"/>
        </w:rPr>
        <w:t xml:space="preserve"> dus dat het daarom niet handig is om de relaties (SQL joins en in-line views) in Tableau te definieren.</w:t>
      </w:r>
      <w:r>
        <w:rPr>
          <w:lang w:val="nl-NL" w:eastAsia="nl-NL"/>
        </w:rPr>
        <w:t xml:space="preserve">. </w:t>
      </w:r>
    </w:p>
    <w:p w:rsidR="00A366F3" w:rsidRPr="00A10F7F" w:rsidRDefault="00A366F3" w:rsidP="00701868">
      <w:pPr>
        <w:rPr>
          <w:lang w:val="nl-NL" w:eastAsia="nl-NL"/>
        </w:rPr>
      </w:pPr>
      <w:r>
        <w:rPr>
          <w:lang w:val="nl-NL" w:eastAsia="nl-NL"/>
        </w:rPr>
        <w:t>Alternatief is nog om de view die nu in de Postgres database zit te verplaatsen naar Tableau. Alle</w:t>
      </w:r>
      <w:r w:rsidR="00F23AA8">
        <w:rPr>
          <w:lang w:val="nl-NL" w:eastAsia="nl-NL"/>
        </w:rPr>
        <w:t>e</w:t>
      </w:r>
      <w:r>
        <w:rPr>
          <w:lang w:val="nl-NL" w:eastAsia="nl-NL"/>
        </w:rPr>
        <w:t>n verandert het dan van een materialized vied (DDL) in een SQL query. Dat is geen probleem zolang er eenmaal per dag gelezen wordt.</w:t>
      </w:r>
    </w:p>
    <w:p w:rsidR="000A5F35" w:rsidRDefault="007C11FA" w:rsidP="007C11FA">
      <w:pPr>
        <w:pStyle w:val="Heading2"/>
      </w:pPr>
      <w:r>
        <w:t>Wensen</w:t>
      </w:r>
    </w:p>
    <w:p w:rsidR="007C11FA" w:rsidRDefault="007C11FA" w:rsidP="007C11FA">
      <w:pPr>
        <w:rPr>
          <w:lang w:val="nl-NL"/>
        </w:rPr>
      </w:pPr>
      <w:r w:rsidRPr="007C11FA">
        <w:rPr>
          <w:lang w:val="nl-NL"/>
        </w:rPr>
        <w:t xml:space="preserve">In doc 1 staat dat gebruikers (niet in welke rol) onderscheid willen maken tussen interne en externe medewerkers. </w:t>
      </w:r>
      <w:r>
        <w:rPr>
          <w:lang w:val="nl-NL"/>
        </w:rPr>
        <w:t>Dit zou dan gebeuren op basis van emp_contract</w:t>
      </w:r>
      <w:r w:rsidR="00BF4CB4">
        <w:rPr>
          <w:lang w:val="nl-NL"/>
        </w:rPr>
        <w:t xml:space="preserve">.TT_TODATE. Bij een </w:t>
      </w:r>
      <w:r w:rsidR="00BF4CB4">
        <w:rPr>
          <w:lang w:val="nl-NL"/>
        </w:rPr>
        <w:lastRenderedPageBreak/>
        <w:t>interne medewerker zou dit op 21-12-2999 staan.</w:t>
      </w:r>
      <w:r>
        <w:rPr>
          <w:lang w:val="nl-NL"/>
        </w:rPr>
        <w:t xml:space="preserve">. Dit is niet gerealiseerd om dat in de view zou leiden tot </w:t>
      </w:r>
      <w:r w:rsidR="00BF4CB4">
        <w:rPr>
          <w:lang w:val="nl-NL"/>
        </w:rPr>
        <w:t>dubbelingen</w:t>
      </w:r>
      <w:r w:rsidR="00A10F7F">
        <w:rPr>
          <w:lang w:val="nl-NL"/>
        </w:rPr>
        <w:t>.</w:t>
      </w:r>
    </w:p>
    <w:p w:rsidR="00A10F7F" w:rsidRDefault="00A10F7F" w:rsidP="007C11FA">
      <w:pPr>
        <w:rPr>
          <w:lang w:val="nl-NL"/>
        </w:rPr>
      </w:pPr>
      <w:r>
        <w:rPr>
          <w:lang w:val="nl-NL"/>
        </w:rPr>
        <w:t>Gebruikers zouden in eerste instantie alleen de actieve projecten willen zien. Voorlopig is ‘actief’ geoperationaliseer</w:t>
      </w:r>
      <w:r w:rsidR="00A366F3">
        <w:rPr>
          <w:lang w:val="nl-NL"/>
        </w:rPr>
        <w:t>d als project met een einddatum.</w:t>
      </w:r>
    </w:p>
    <w:p w:rsidR="000A5F35" w:rsidRDefault="000A5F35" w:rsidP="000A5F35">
      <w:pPr>
        <w:pStyle w:val="Heading2"/>
      </w:pPr>
      <w:r>
        <w:t>Security en Privacy</w:t>
      </w:r>
    </w:p>
    <w:p w:rsidR="000A5F35" w:rsidRPr="000A5F35" w:rsidRDefault="000A5F35" w:rsidP="000A5F35">
      <w:pPr>
        <w:pStyle w:val="Heading3"/>
      </w:pPr>
      <w:r w:rsidRPr="000A5F35">
        <w:t>Logging</w:t>
      </w:r>
    </w:p>
    <w:p w:rsidR="000A5F35" w:rsidRDefault="000A5F35" w:rsidP="00520234">
      <w:pPr>
        <w:rPr>
          <w:lang w:val="nl-NL"/>
        </w:rPr>
      </w:pPr>
      <w:r w:rsidRPr="000A5F35">
        <w:rPr>
          <w:lang w:val="nl-NL"/>
        </w:rPr>
        <w:t>Het gebruik van de Tableau applicatie wordt in de Table</w:t>
      </w:r>
      <w:r>
        <w:rPr>
          <w:lang w:val="nl-NL"/>
        </w:rPr>
        <w:t>a</w:t>
      </w:r>
      <w:r w:rsidRPr="000A5F35">
        <w:rPr>
          <w:lang w:val="nl-NL"/>
        </w:rPr>
        <w:t xml:space="preserve">u server gelogd. </w:t>
      </w:r>
      <w:r>
        <w:rPr>
          <w:lang w:val="nl-NL"/>
        </w:rPr>
        <w:t>Deze logging is in te zien door technisch beheer.</w:t>
      </w:r>
    </w:p>
    <w:p w:rsidR="000A5F35" w:rsidRDefault="000A5F35" w:rsidP="00520234">
      <w:pPr>
        <w:rPr>
          <w:lang w:val="nl-NL"/>
        </w:rPr>
      </w:pPr>
    </w:p>
    <w:p w:rsidR="00552493" w:rsidRDefault="00701868" w:rsidP="00552493">
      <w:pPr>
        <w:pStyle w:val="Heading3"/>
      </w:pPr>
      <w:r>
        <w:t>Afscherming van gegevens</w:t>
      </w:r>
    </w:p>
    <w:p w:rsidR="00701868" w:rsidRPr="00701868" w:rsidRDefault="00701868" w:rsidP="00701868">
      <w:pPr>
        <w:rPr>
          <w:lang w:val="nl-NL" w:eastAsia="nl-NL"/>
        </w:rPr>
      </w:pPr>
      <w:r>
        <w:rPr>
          <w:lang w:val="nl-NL" w:eastAsia="nl-NL"/>
        </w:rPr>
        <w:t xml:space="preserve">In document 1 is </w:t>
      </w:r>
      <w:r w:rsidR="005B708F">
        <w:rPr>
          <w:lang w:val="nl-NL" w:eastAsia="nl-NL"/>
        </w:rPr>
        <w:t>beschreven data er role based security ingericht zou moeten worden. Hiermee wordt bedoeld dat de verschillende gebruikers alleen de data (records) zien waar zij een grondslag voor hebben. Bijvoorbeeld:</w:t>
      </w:r>
    </w:p>
    <w:p w:rsidR="00520234" w:rsidRPr="00522F12" w:rsidRDefault="00520234" w:rsidP="00522F12">
      <w:pPr>
        <w:pStyle w:val="ListParagraph"/>
        <w:numPr>
          <w:ilvl w:val="0"/>
          <w:numId w:val="27"/>
        </w:numPr>
        <w:rPr>
          <w:lang w:val="nl-NL"/>
        </w:rPr>
      </w:pPr>
      <w:r w:rsidRPr="00522F12">
        <w:rPr>
          <w:lang w:val="nl-NL"/>
        </w:rPr>
        <w:t>Basisteam manager zie</w:t>
      </w:r>
      <w:r w:rsidR="005B708F" w:rsidRPr="00522F12">
        <w:rPr>
          <w:lang w:val="nl-NL"/>
        </w:rPr>
        <w:t>t</w:t>
      </w:r>
      <w:r w:rsidRPr="00522F12">
        <w:rPr>
          <w:lang w:val="nl-NL"/>
        </w:rPr>
        <w:t xml:space="preserve"> </w:t>
      </w:r>
      <w:r w:rsidR="005B708F" w:rsidRPr="00522F12">
        <w:rPr>
          <w:lang w:val="nl-NL"/>
        </w:rPr>
        <w:t xml:space="preserve">alleen </w:t>
      </w:r>
      <w:r w:rsidRPr="00522F12">
        <w:rPr>
          <w:lang w:val="nl-NL"/>
        </w:rPr>
        <w:t xml:space="preserve">alles van </w:t>
      </w:r>
      <w:r w:rsidR="00522F12" w:rsidRPr="00522F12">
        <w:rPr>
          <w:lang w:val="nl-NL"/>
        </w:rPr>
        <w:t>haar</w:t>
      </w:r>
      <w:r w:rsidRPr="00522F12">
        <w:rPr>
          <w:lang w:val="nl-NL"/>
        </w:rPr>
        <w:t xml:space="preserve"> medewerkers.</w:t>
      </w:r>
    </w:p>
    <w:p w:rsidR="00520234" w:rsidRPr="00522F12" w:rsidRDefault="005B708F" w:rsidP="00522F12">
      <w:pPr>
        <w:pStyle w:val="ListParagraph"/>
        <w:numPr>
          <w:ilvl w:val="0"/>
          <w:numId w:val="27"/>
        </w:numPr>
        <w:rPr>
          <w:lang w:val="nl-NL"/>
        </w:rPr>
      </w:pPr>
      <w:r w:rsidRPr="00522F12">
        <w:rPr>
          <w:lang w:val="nl-NL"/>
        </w:rPr>
        <w:t>Projectleide</w:t>
      </w:r>
      <w:r w:rsidR="00520234" w:rsidRPr="00522F12">
        <w:rPr>
          <w:lang w:val="nl-NL"/>
        </w:rPr>
        <w:t xml:space="preserve">r ziet alleen de </w:t>
      </w:r>
      <w:r w:rsidRPr="00522F12">
        <w:rPr>
          <w:lang w:val="nl-NL"/>
        </w:rPr>
        <w:t>medewerkers die op haar project uren schrijven.</w:t>
      </w:r>
    </w:p>
    <w:p w:rsidR="005B708F" w:rsidRPr="00522F12" w:rsidRDefault="005B708F" w:rsidP="00522F12">
      <w:pPr>
        <w:pStyle w:val="ListParagraph"/>
        <w:numPr>
          <w:ilvl w:val="0"/>
          <w:numId w:val="27"/>
        </w:numPr>
        <w:rPr>
          <w:lang w:val="nl-NL"/>
        </w:rPr>
      </w:pPr>
      <w:r w:rsidRPr="00522F12">
        <w:rPr>
          <w:lang w:val="nl-NL"/>
        </w:rPr>
        <w:t>Opdrachtgever ziet alleen de projecten waartoe zij opdracht heeft gegeven</w:t>
      </w:r>
      <w:r w:rsidR="00522F12" w:rsidRPr="00522F12">
        <w:rPr>
          <w:lang w:val="nl-NL"/>
        </w:rPr>
        <w:t>, en alleen de geaggregeerde gegevens. Dus niet de medewerkers.</w:t>
      </w:r>
    </w:p>
    <w:p w:rsidR="00520234" w:rsidRDefault="00522F12" w:rsidP="00520234">
      <w:pPr>
        <w:rPr>
          <w:lang w:val="nl-NL"/>
        </w:rPr>
      </w:pPr>
      <w:r>
        <w:rPr>
          <w:lang w:val="nl-NL"/>
        </w:rPr>
        <w:t>NB dit is een voorbeeld: d</w:t>
      </w:r>
      <w:r w:rsidR="00481B7B">
        <w:rPr>
          <w:lang w:val="nl-NL"/>
        </w:rPr>
        <w:t>e requirements voor afscherming zijn mogelijk nog niet expliciet gemaakt.</w:t>
      </w:r>
    </w:p>
    <w:p w:rsidR="00545472" w:rsidRDefault="00545472" w:rsidP="00520234">
      <w:pPr>
        <w:rPr>
          <w:lang w:val="nl-NL"/>
        </w:rPr>
      </w:pPr>
    </w:p>
    <w:p w:rsidR="005435E6" w:rsidRDefault="005435E6" w:rsidP="00481B7B">
      <w:pPr>
        <w:rPr>
          <w:lang w:val="nl-NL"/>
        </w:rPr>
      </w:pPr>
    </w:p>
    <w:p w:rsidR="006765BD" w:rsidRDefault="006765BD" w:rsidP="006765BD">
      <w:pPr>
        <w:pStyle w:val="Heading2"/>
      </w:pPr>
      <w:r>
        <w:t>Timetell view voor Tableau</w:t>
      </w:r>
    </w:p>
    <w:p w:rsidR="006765BD" w:rsidRDefault="006765BD" w:rsidP="006765BD"/>
    <w:tbl>
      <w:tblPr>
        <w:tblW w:w="0" w:type="auto"/>
        <w:tblCellMar>
          <w:left w:w="0" w:type="dxa"/>
          <w:right w:w="0" w:type="dxa"/>
        </w:tblCellMar>
        <w:tblLook w:val="04A0" w:firstRow="1" w:lastRow="0" w:firstColumn="1" w:lastColumn="0" w:noHBand="0" w:noVBand="1"/>
      </w:tblPr>
      <w:tblGrid>
        <w:gridCol w:w="2722"/>
        <w:gridCol w:w="2006"/>
        <w:gridCol w:w="4848"/>
      </w:tblGrid>
      <w:tr w:rsidR="006765BD" w:rsidRPr="006765BD" w:rsidTr="006765BD">
        <w:tc>
          <w:tcPr>
            <w:tcW w:w="23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 </w:t>
            </w:r>
          </w:p>
        </w:tc>
        <w:tc>
          <w:tcPr>
            <w:tcW w:w="23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765BD" w:rsidRPr="006765BD" w:rsidRDefault="00A366F3">
            <w:pPr>
              <w:rPr>
                <w:rFonts w:ascii="Arial" w:eastAsiaTheme="minorHAnsi" w:hAnsi="Arial" w:cs="Arial"/>
                <w:sz w:val="18"/>
                <w:szCs w:val="18"/>
                <w:lang w:val="nl-NL"/>
              </w:rPr>
            </w:pPr>
            <w:r>
              <w:rPr>
                <w:lang w:val="nl-NL"/>
              </w:rPr>
              <w:t>0 voor hoogs</w:t>
            </w:r>
            <w:r w:rsidR="006765BD" w:rsidRPr="006765BD">
              <w:rPr>
                <w:lang w:val="nl-NL"/>
              </w:rPr>
              <w:t>te niveau parent_id = null</w:t>
            </w:r>
          </w:p>
          <w:p w:rsidR="006765BD" w:rsidRPr="006765BD" w:rsidRDefault="006765BD">
            <w:pPr>
              <w:rPr>
                <w:lang w:val="nl-NL"/>
              </w:rPr>
            </w:pPr>
            <w:r w:rsidRPr="006765BD">
              <w:rPr>
                <w:lang w:val="nl-NL"/>
              </w:rPr>
              <w:t>1 voor het midden niveau (parent_id van de parent is null)</w:t>
            </w:r>
          </w:p>
          <w:p w:rsidR="006765BD" w:rsidRPr="006765BD" w:rsidRDefault="006765BD">
            <w:pPr>
              <w:rPr>
                <w:rFonts w:ascii="Arial" w:eastAsiaTheme="minorHAnsi" w:hAnsi="Arial" w:cs="Arial"/>
                <w:sz w:val="18"/>
                <w:szCs w:val="18"/>
                <w:lang w:val="nl-NL"/>
              </w:rPr>
            </w:pPr>
            <w:r w:rsidRPr="006765BD">
              <w:rPr>
                <w:lang w:val="nl-NL"/>
              </w:rPr>
              <w:t>2 voor het laagste niveau (parent_id van de parent is niet null)</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a.prj_niv_name </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Name van het project name  en nr geconcateneerd</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a.prj_niv0_name </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Name van het project waar parent_id NULL is name en nr geconcateneerd</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a.prj_niv1_name </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E1317">
            <w:pPr>
              <w:rPr>
                <w:rFonts w:ascii="Arial" w:eastAsiaTheme="minorHAnsi" w:hAnsi="Arial" w:cs="Arial"/>
                <w:sz w:val="18"/>
                <w:szCs w:val="18"/>
                <w:lang w:val="nl-NL"/>
              </w:rPr>
            </w:pPr>
            <w:r>
              <w:rPr>
                <w:lang w:val="nl-NL"/>
              </w:rPr>
              <w:t>Naam van het ni</w:t>
            </w:r>
            <w:r w:rsidR="006765BD" w:rsidRPr="006765BD">
              <w:rPr>
                <w:lang w:val="nl-NL"/>
              </w:rPr>
              <w:t>veau1 project level</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a.prj_niv2_name </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Naam van het</w:t>
            </w:r>
            <w:r w:rsidR="006E1317">
              <w:rPr>
                <w:lang w:val="nl-NL"/>
              </w:rPr>
              <w:t xml:space="preserve"> ni</w:t>
            </w:r>
            <w:r w:rsidRPr="006765BD">
              <w:rPr>
                <w:lang w:val="nl-NL"/>
              </w:rPr>
              <w:t>veau1 project level</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"Project Verantw."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CHARACTER </w:t>
            </w:r>
            <w:r>
              <w:lastRenderedPageBreak/>
              <w:t>VARYING</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7C3847" w:rsidRDefault="007C3847" w:rsidP="00AB402B">
            <w:r>
              <w:lastRenderedPageBreak/>
              <w:t>Het basisteam dat verantwoordelijk is:</w:t>
            </w:r>
          </w:p>
          <w:p w:rsidR="007C3847" w:rsidRDefault="007C3847" w:rsidP="00AB402B"/>
          <w:p w:rsidR="00AB402B" w:rsidRDefault="00AB402B" w:rsidP="00AB402B">
            <w:r>
              <w:t>select lp.dim_id as prj_id, max(soi.item) as basis_team_name</w:t>
            </w:r>
          </w:p>
          <w:p w:rsidR="00AB402B" w:rsidRDefault="00AB402B" w:rsidP="00AB402B">
            <w:r>
              <w:t>from  "LABEL_PRJ" lp</w:t>
            </w:r>
          </w:p>
          <w:p w:rsidR="00AB402B" w:rsidRDefault="00AB402B" w:rsidP="00AB402B">
            <w:r>
              <w:t>LEFT JOIN  "SYS_OPT_ITM" as soi on lp.item_id= soi.item_id</w:t>
            </w:r>
          </w:p>
          <w:p w:rsidR="006765BD" w:rsidRDefault="00AB402B" w:rsidP="00AB402B">
            <w:r>
              <w:t>group by lp.dim_id</w:t>
            </w:r>
          </w:p>
          <w:p w:rsidR="007C3847" w:rsidRDefault="007C3847" w:rsidP="00AB402B"/>
          <w:p w:rsidR="007C3847" w:rsidRDefault="007C3847" w:rsidP="00AB402B">
            <w:pPr>
              <w:rPr>
                <w:rFonts w:ascii="Arial" w:eastAsiaTheme="minorHAnsi" w:hAnsi="Arial" w:cs="Arial"/>
                <w:sz w:val="18"/>
                <w:szCs w:val="18"/>
              </w:rPr>
            </w:pPr>
            <w:r>
              <w:t>De group by is vanwege één project dat via label aan alle basisteams gekoppeld is,</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lastRenderedPageBreak/>
              <w:t xml:space="preserve">"Project Leader"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CHARACTER VARYING</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Via PRJ_LINK.prjleader=1 is het emp_id van de projectleider. NB deze tabel bevat dubbele records</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a.prj_niv_id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INTEGER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Prj_id van het project</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a.prj_niv0_id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INTEGER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Prj_id van level 0 parent</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a.prj_niv1_id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INTEGER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Prj_id van level 1 parent (null bij level 0)</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a.prj_niv2_id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INTEGER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Prj_id van level 2 parent (null bij level 0 en 1)</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a.prj_prj_id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INTEGER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Prj_id van het project (gelijk aan prj_niv_id)</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a.prj_parent_id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INTEGER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Prj_id van de directe parent (null bij level 0)</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a.fromdate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DATE</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From_date van het PRJ record</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a.todate </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DATE</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To_date van het PRJ record</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a.prj_name,</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CHARACTER VARYING</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PRJ.name van het record</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calc_hours,</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DOUBLE PRECISION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PRJ.calc_hours</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calc_costs</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xml:space="preserve">DOUBLE PRECISION  </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PRJ.calc_costs</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"Project Nummer"</w:t>
            </w:r>
          </w:p>
        </w:tc>
        <w:tc>
          <w:tcPr>
            <w:tcW w:w="2307"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CHARACTER VARYING</w:t>
            </w: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PRJ.nr</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a.hrs_date,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HRS.date</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a.hrs_hours,</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HRS.hours</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a.hrs_internalrate,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HRS. internalrate</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a.hrs_rate,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HRS. rate</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a.hrs_hoursrate,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HRS. hoursrate</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a.hrs_hoursinternalrate,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HRS. hoursinternalrate</w:t>
            </w:r>
          </w:p>
        </w:tc>
      </w:tr>
      <w:tr w:rsidR="006765BD" w:rsidRP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a.cust_name,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Pr="006765BD" w:rsidRDefault="006765BD">
            <w:pPr>
              <w:rPr>
                <w:rFonts w:ascii="Arial" w:eastAsiaTheme="minorHAnsi" w:hAnsi="Arial" w:cs="Arial"/>
                <w:sz w:val="18"/>
                <w:szCs w:val="18"/>
                <w:lang w:val="nl-NL"/>
              </w:rPr>
            </w:pPr>
            <w:r w:rsidRPr="006765BD">
              <w:rPr>
                <w:lang w:val="nl-NL"/>
              </w:rPr>
              <w:t xml:space="preserve">De PRJ.cust_id en de HRS.cust_id komen altijd overeen voor uren op het project. </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rsidRPr="006765BD">
              <w:rPr>
                <w:lang w:val="nl-NL"/>
              </w:rPr>
              <w:t>    </w:t>
            </w:r>
            <w:r>
              <w:t>a.org_name,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tcPr>
          <w:p w:rsidR="006765BD" w:rsidRPr="006765BD" w:rsidRDefault="006765BD">
            <w:pPr>
              <w:rPr>
                <w:rFonts w:ascii="Arial" w:eastAsiaTheme="minorHAnsi" w:hAnsi="Arial" w:cs="Arial"/>
                <w:sz w:val="18"/>
                <w:szCs w:val="18"/>
                <w:lang w:val="nl-NL"/>
              </w:rPr>
            </w:pPr>
            <w:r w:rsidRPr="006765BD">
              <w:rPr>
                <w:lang w:val="nl-NL"/>
              </w:rPr>
              <w:t>De naam van het basisteam waar de medewerker bij hoort.</w:t>
            </w:r>
          </w:p>
          <w:p w:rsidR="006765BD" w:rsidRPr="006765BD" w:rsidRDefault="006765BD">
            <w:pPr>
              <w:rPr>
                <w:lang w:val="nl-NL"/>
              </w:rPr>
            </w:pPr>
            <w:r w:rsidRPr="006765BD">
              <w:rPr>
                <w:lang w:val="nl-NL"/>
              </w:rPr>
              <w:t>Dit gaat via EMP_ORG waarvoor type=0</w:t>
            </w:r>
          </w:p>
          <w:p w:rsidR="006765BD" w:rsidRPr="006765BD" w:rsidRDefault="006765BD">
            <w:pPr>
              <w:rPr>
                <w:lang w:val="nl-NL"/>
              </w:rPr>
            </w:pPr>
          </w:p>
          <w:p w:rsidR="00847531" w:rsidRPr="00FE6FD1" w:rsidRDefault="00847531" w:rsidP="00847531">
            <w:pPr>
              <w:rPr>
                <w:sz w:val="18"/>
                <w:lang w:val="nl-NL"/>
              </w:rPr>
            </w:pPr>
            <w:r w:rsidRPr="00847531">
              <w:rPr>
                <w:lang w:val="nl-NL"/>
              </w:rPr>
              <w:tab/>
            </w:r>
            <w:r w:rsidRPr="00FE6FD1">
              <w:rPr>
                <w:sz w:val="18"/>
                <w:lang w:val="nl-NL"/>
              </w:rPr>
              <w:t>select distinct teo.emp_id, top.org_id, top.name from (</w:t>
            </w:r>
          </w:p>
          <w:p w:rsidR="00847531" w:rsidRPr="00FE6FD1" w:rsidRDefault="00847531" w:rsidP="00847531">
            <w:pPr>
              <w:rPr>
                <w:sz w:val="18"/>
                <w:lang w:val="nl-NL"/>
              </w:rPr>
            </w:pPr>
            <w:r w:rsidRPr="00FE6FD1">
              <w:rPr>
                <w:sz w:val="18"/>
                <w:lang w:val="nl-NL"/>
              </w:rPr>
              <w:tab/>
            </w:r>
            <w:r w:rsidRPr="00FE6FD1">
              <w:rPr>
                <w:sz w:val="18"/>
                <w:lang w:val="nl-NL"/>
              </w:rPr>
              <w:tab/>
              <w:t>select org_id, name from "ORG" where todate=to_date('2999-12-31','YYYY-MM-DD') and parent_id is  null) top</w:t>
            </w:r>
          </w:p>
          <w:p w:rsidR="00847531" w:rsidRPr="00FE6FD1" w:rsidRDefault="00847531" w:rsidP="00847531">
            <w:pPr>
              <w:rPr>
                <w:sz w:val="18"/>
                <w:lang w:val="nl-NL"/>
              </w:rPr>
            </w:pPr>
            <w:r w:rsidRPr="00FE6FD1">
              <w:rPr>
                <w:sz w:val="18"/>
                <w:lang w:val="nl-NL"/>
              </w:rPr>
              <w:lastRenderedPageBreak/>
              <w:tab/>
            </w:r>
            <w:r w:rsidRPr="00FE6FD1">
              <w:rPr>
                <w:sz w:val="18"/>
                <w:lang w:val="nl-NL"/>
              </w:rPr>
              <w:tab/>
              <w:t>JOIN (select emp_id, org_id from "EMP_ORG") teo ON top.org_id=teo.org_id</w:t>
            </w:r>
          </w:p>
          <w:p w:rsidR="00847531" w:rsidRPr="00FE6FD1" w:rsidRDefault="00847531" w:rsidP="00847531">
            <w:pPr>
              <w:rPr>
                <w:sz w:val="18"/>
                <w:lang w:val="nl-NL"/>
              </w:rPr>
            </w:pPr>
            <w:r w:rsidRPr="00FE6FD1">
              <w:rPr>
                <w:sz w:val="18"/>
                <w:lang w:val="nl-NL"/>
              </w:rPr>
              <w:tab/>
            </w:r>
            <w:r w:rsidRPr="00FE6FD1">
              <w:rPr>
                <w:sz w:val="18"/>
                <w:lang w:val="nl-NL"/>
              </w:rPr>
              <w:tab/>
              <w:t xml:space="preserve">where teo.emp_id not in </w:t>
            </w:r>
          </w:p>
          <w:p w:rsidR="00847531" w:rsidRPr="00FE6FD1" w:rsidRDefault="00847531" w:rsidP="00847531">
            <w:pPr>
              <w:rPr>
                <w:sz w:val="18"/>
                <w:lang w:val="nl-NL"/>
              </w:rPr>
            </w:pPr>
            <w:r w:rsidRPr="00FE6FD1">
              <w:rPr>
                <w:sz w:val="18"/>
                <w:lang w:val="nl-NL"/>
              </w:rPr>
              <w:tab/>
            </w:r>
            <w:r w:rsidRPr="00FE6FD1">
              <w:rPr>
                <w:sz w:val="18"/>
                <w:lang w:val="nl-NL"/>
              </w:rPr>
              <w:tab/>
              <w:t xml:space="preserve">(Select xeo.emp_id from  "EMP_ORG" xeo JOIN "ORG" xo ON xeo.org_id=xo.org_id </w:t>
            </w:r>
          </w:p>
          <w:p w:rsidR="00847531" w:rsidRPr="00FE6FD1" w:rsidRDefault="00847531" w:rsidP="00847531">
            <w:pPr>
              <w:rPr>
                <w:sz w:val="18"/>
                <w:lang w:val="nl-NL"/>
              </w:rPr>
            </w:pPr>
            <w:r w:rsidRPr="00FE6FD1">
              <w:rPr>
                <w:sz w:val="18"/>
                <w:lang w:val="nl-NL"/>
              </w:rPr>
              <w:t xml:space="preserve">                              and xo.parent_id is not null </w:t>
            </w:r>
          </w:p>
          <w:p w:rsidR="00847531" w:rsidRPr="00FE6FD1" w:rsidRDefault="00847531" w:rsidP="00847531">
            <w:pPr>
              <w:rPr>
                <w:sz w:val="18"/>
                <w:lang w:val="nl-NL"/>
              </w:rPr>
            </w:pPr>
            <w:r w:rsidRPr="00FE6FD1">
              <w:rPr>
                <w:sz w:val="18"/>
                <w:lang w:val="nl-NL"/>
              </w:rPr>
              <w:t xml:space="preserve">                              where xo.todate=to_date('2999-12-31', 'YYYY-MM-DD') and xeo.type=0)</w:t>
            </w:r>
          </w:p>
          <w:p w:rsidR="00847531" w:rsidRPr="00FE6FD1" w:rsidRDefault="00847531" w:rsidP="00847531">
            <w:pPr>
              <w:rPr>
                <w:sz w:val="18"/>
                <w:lang w:val="nl-NL"/>
              </w:rPr>
            </w:pPr>
            <w:r w:rsidRPr="00FE6FD1">
              <w:rPr>
                <w:sz w:val="18"/>
                <w:lang w:val="nl-NL"/>
              </w:rPr>
              <w:tab/>
              <w:t>UNION</w:t>
            </w:r>
          </w:p>
          <w:p w:rsidR="00847531" w:rsidRPr="00FE6FD1" w:rsidRDefault="00847531" w:rsidP="00847531">
            <w:pPr>
              <w:rPr>
                <w:sz w:val="18"/>
                <w:lang w:val="nl-NL"/>
              </w:rPr>
            </w:pPr>
            <w:r w:rsidRPr="00FE6FD1">
              <w:rPr>
                <w:sz w:val="18"/>
                <w:lang w:val="nl-NL"/>
              </w:rPr>
              <w:tab/>
              <w:t xml:space="preserve">Select eo.emp_id, o.org_id, o.name from "EMP_ORG" eo JOIN "ORG" o ON eo.org_id=o.org_id </w:t>
            </w:r>
          </w:p>
          <w:p w:rsidR="00847531" w:rsidRPr="00FE6FD1" w:rsidRDefault="00847531" w:rsidP="00847531">
            <w:pPr>
              <w:rPr>
                <w:sz w:val="18"/>
                <w:lang w:val="nl-NL"/>
              </w:rPr>
            </w:pPr>
            <w:r w:rsidRPr="00FE6FD1">
              <w:rPr>
                <w:sz w:val="18"/>
                <w:lang w:val="nl-NL"/>
              </w:rPr>
              <w:t xml:space="preserve">                              and o.parent_id is not null </w:t>
            </w:r>
          </w:p>
          <w:p w:rsidR="00847531" w:rsidRPr="00FE6FD1" w:rsidRDefault="00847531" w:rsidP="00847531">
            <w:pPr>
              <w:rPr>
                <w:sz w:val="18"/>
                <w:lang w:val="nl-NL"/>
              </w:rPr>
            </w:pPr>
            <w:r w:rsidRPr="00FE6FD1">
              <w:rPr>
                <w:sz w:val="18"/>
                <w:lang w:val="nl-NL"/>
              </w:rPr>
              <w:t xml:space="preserve">                              where o.todate=to_date('2999-12-31','YYYY-MM-DD') </w:t>
            </w:r>
          </w:p>
          <w:p w:rsidR="006765BD" w:rsidRDefault="00847531" w:rsidP="00847531">
            <w:pPr>
              <w:rPr>
                <w:sz w:val="18"/>
                <w:lang w:val="nl-NL"/>
              </w:rPr>
            </w:pPr>
            <w:r w:rsidRPr="00FE6FD1">
              <w:rPr>
                <w:sz w:val="18"/>
                <w:lang w:val="nl-NL"/>
              </w:rPr>
              <w:t xml:space="preserve">                              group by eo.emp_id, o.org_id, o.name</w:t>
            </w:r>
          </w:p>
          <w:p w:rsidR="00FE6FD1" w:rsidRDefault="00FE6FD1" w:rsidP="00847531">
            <w:pPr>
              <w:rPr>
                <w:sz w:val="18"/>
                <w:lang w:val="nl-NL"/>
              </w:rPr>
            </w:pPr>
          </w:p>
          <w:p w:rsidR="00FE6FD1" w:rsidRDefault="00FE6FD1" w:rsidP="00847531">
            <w:pPr>
              <w:rPr>
                <w:sz w:val="18"/>
                <w:lang w:val="nl-NL"/>
              </w:rPr>
            </w:pPr>
            <w:r>
              <w:rPr>
                <w:sz w:val="18"/>
                <w:lang w:val="nl-NL"/>
              </w:rPr>
              <w:t>De query bevat twee delen. Het eerste deel levert de EMP’s die alleen aan de top van OIS hangen. Het tweede deel levert alle EMP’s die aan een Basisteam hangen.</w:t>
            </w:r>
          </w:p>
          <w:p w:rsidR="00FE6FD1" w:rsidRDefault="008574B4" w:rsidP="00847531">
            <w:pPr>
              <w:rPr>
                <w:rFonts w:ascii="Arial" w:eastAsiaTheme="minorHAnsi" w:hAnsi="Arial" w:cs="Arial"/>
                <w:sz w:val="18"/>
                <w:szCs w:val="18"/>
              </w:rPr>
            </w:pPr>
            <w:r>
              <w:rPr>
                <w:sz w:val="18"/>
                <w:lang w:val="nl-NL"/>
              </w:rPr>
              <w:t>De reden van deze omslachtige co</w:t>
            </w:r>
            <w:r w:rsidR="00BE7529">
              <w:rPr>
                <w:sz w:val="18"/>
                <w:lang w:val="nl-NL"/>
              </w:rPr>
              <w:t xml:space="preserve"> </w:t>
            </w:r>
            <w:r w:rsidR="00FE6FD1">
              <w:rPr>
                <w:sz w:val="18"/>
                <w:lang w:val="nl-NL"/>
              </w:rPr>
              <w:t>nstructie is dat medewerkers zowel aan OIS als aan een Basisteam kunnen hangen in Timetell.</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lastRenderedPageBreak/>
              <w:t>    a.emp_empcat,</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EMP.empcat where HRS.emp_id=Emp.emp_id</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    a.emp_name,</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EMP.name where HRS.emp_id=Emp.emp_id</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"Medew. Verantw.",</w:t>
            </w: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tcPr>
          <w:p w:rsidR="006765BD" w:rsidRPr="006765BD" w:rsidRDefault="006765BD">
            <w:pPr>
              <w:rPr>
                <w:rFonts w:ascii="Arial" w:eastAsiaTheme="minorHAnsi" w:hAnsi="Arial" w:cs="Arial"/>
                <w:sz w:val="18"/>
                <w:szCs w:val="18"/>
                <w:lang w:val="nl-NL"/>
              </w:rPr>
            </w:pPr>
            <w:r w:rsidRPr="006765BD">
              <w:rPr>
                <w:lang w:val="nl-NL"/>
              </w:rPr>
              <w:t>Afdeling van de medewerker  via EMP_ORG.Alleen de huidige Organisatie van de medewerker op niveau 1 wordt getoond.  Deze bevat echter records per link naar elk niveau van de Organisatie, en afgesloten relaties, en dubbele records vandaar:</w:t>
            </w:r>
          </w:p>
          <w:p w:rsidR="006765BD" w:rsidRPr="006765BD" w:rsidRDefault="006765BD">
            <w:pPr>
              <w:rPr>
                <w:lang w:val="nl-NL"/>
              </w:rPr>
            </w:pPr>
          </w:p>
          <w:p w:rsidR="006765BD" w:rsidRDefault="006765BD">
            <w:r>
              <w:t xml:space="preserve">Select eo.emp_id, o.org_id, o.name from "EMP_ORG" eo JOIN "ORG" o ON eo.org_id=o.org_id </w:t>
            </w:r>
          </w:p>
          <w:p w:rsidR="006765BD" w:rsidRDefault="006765BD">
            <w:r>
              <w:t xml:space="preserve">                              and o.parent_id is not null </w:t>
            </w:r>
          </w:p>
          <w:p w:rsidR="006765BD" w:rsidRDefault="006765BD">
            <w:r>
              <w:t>                              where o.todate=to_date('2999-12-31', 'YYYY-MM-DD')</w:t>
            </w:r>
          </w:p>
          <w:p w:rsidR="006765BD" w:rsidRDefault="006765BD">
            <w:pPr>
              <w:rPr>
                <w:rFonts w:ascii="Arial" w:eastAsiaTheme="minorHAnsi" w:hAnsi="Arial" w:cs="Arial"/>
                <w:sz w:val="18"/>
                <w:szCs w:val="18"/>
              </w:rPr>
            </w:pPr>
            <w:r>
              <w:t>                              group by eo.emp_id, o.org_id, o.name order by eo.emp_id</w:t>
            </w:r>
          </w:p>
        </w:tc>
      </w:tr>
      <w:tr w:rsidR="006765BD" w:rsidTr="006765BD">
        <w:tc>
          <w:tcPr>
            <w:tcW w:w="23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r>
              <w:t>act_name,</w:t>
            </w:r>
          </w:p>
          <w:p w:rsidR="006765BD" w:rsidRDefault="006765BD">
            <w:pPr>
              <w:rPr>
                <w:rFonts w:ascii="Arial" w:eastAsiaTheme="minorHAnsi" w:hAnsi="Arial" w:cs="Arial"/>
                <w:sz w:val="18"/>
                <w:szCs w:val="18"/>
              </w:rPr>
            </w:pPr>
          </w:p>
        </w:tc>
        <w:tc>
          <w:tcPr>
            <w:tcW w:w="2307" w:type="dxa"/>
            <w:tcBorders>
              <w:top w:val="nil"/>
              <w:left w:val="nil"/>
              <w:bottom w:val="single" w:sz="8" w:space="0" w:color="auto"/>
              <w:right w:val="single" w:sz="8" w:space="0" w:color="auto"/>
            </w:tcBorders>
            <w:tcMar>
              <w:top w:w="0" w:type="dxa"/>
              <w:left w:w="108" w:type="dxa"/>
              <w:bottom w:w="0" w:type="dxa"/>
              <w:right w:w="108" w:type="dxa"/>
            </w:tcMar>
          </w:tcPr>
          <w:p w:rsidR="006765BD" w:rsidRDefault="006765BD">
            <w:pPr>
              <w:rPr>
                <w:rFonts w:ascii="Arial" w:eastAsiaTheme="minorHAnsi" w:hAnsi="Arial" w:cs="Arial"/>
                <w:sz w:val="18"/>
                <w:szCs w:val="18"/>
              </w:rPr>
            </w:pPr>
          </w:p>
        </w:tc>
        <w:tc>
          <w:tcPr>
            <w:tcW w:w="8568" w:type="dxa"/>
            <w:tcBorders>
              <w:top w:val="nil"/>
              <w:left w:val="nil"/>
              <w:bottom w:val="single" w:sz="8" w:space="0" w:color="auto"/>
              <w:right w:val="single" w:sz="8" w:space="0" w:color="auto"/>
            </w:tcBorders>
            <w:tcMar>
              <w:top w:w="0" w:type="dxa"/>
              <w:left w:w="108" w:type="dxa"/>
              <w:bottom w:w="0" w:type="dxa"/>
              <w:right w:w="108" w:type="dxa"/>
            </w:tcMar>
            <w:hideMark/>
          </w:tcPr>
          <w:p w:rsidR="006765BD" w:rsidRDefault="006765BD">
            <w:pPr>
              <w:rPr>
                <w:rFonts w:ascii="Arial" w:eastAsiaTheme="minorHAnsi" w:hAnsi="Arial" w:cs="Arial"/>
                <w:sz w:val="18"/>
                <w:szCs w:val="18"/>
              </w:rPr>
            </w:pPr>
            <w:r>
              <w:t>ACT.name where  HRS.act</w:t>
            </w:r>
          </w:p>
        </w:tc>
      </w:tr>
    </w:tbl>
    <w:p w:rsidR="006765BD" w:rsidRDefault="006765BD" w:rsidP="006765BD">
      <w:pPr>
        <w:rPr>
          <w:rFonts w:ascii="Calibri" w:eastAsiaTheme="minorHAnsi" w:hAnsi="Calibri" w:cs="Arial"/>
          <w:sz w:val="22"/>
          <w:szCs w:val="22"/>
        </w:rPr>
      </w:pPr>
    </w:p>
    <w:p w:rsidR="006765BD" w:rsidRDefault="007830FC" w:rsidP="007830FC">
      <w:pPr>
        <w:pStyle w:val="Heading1"/>
      </w:pPr>
      <w:r>
        <w:t>v_timetell_projectenoverzicht_2</w:t>
      </w:r>
      <w:bookmarkStart w:id="0" w:name="_GoBack"/>
      <w:bookmarkEnd w:id="0"/>
    </w:p>
    <w:p w:rsidR="006765BD" w:rsidRDefault="006765BD" w:rsidP="006765BD">
      <w:pPr>
        <w:rPr>
          <w:rFonts w:ascii="Calibri" w:hAnsi="Calibri"/>
          <w:sz w:val="22"/>
          <w:szCs w:val="22"/>
        </w:rPr>
      </w:pPr>
      <w:r>
        <w:rPr>
          <w:rFonts w:ascii="Calibri" w:hAnsi="Calibri"/>
          <w:sz w:val="22"/>
          <w:szCs w:val="22"/>
        </w:rPr>
        <w:t>CREATE MATERIALIZED VIEW v_timetell_projectenoverzicht_2 AS</w:t>
      </w:r>
    </w:p>
    <w:p w:rsidR="006765BD" w:rsidRDefault="006765BD" w:rsidP="006765BD">
      <w:pPr>
        <w:rPr>
          <w:rFonts w:ascii="Calibri" w:hAnsi="Calibri"/>
          <w:sz w:val="22"/>
          <w:szCs w:val="22"/>
        </w:rPr>
      </w:pPr>
      <w:r>
        <w:rPr>
          <w:rFonts w:ascii="Calibri" w:hAnsi="Calibri"/>
          <w:sz w:val="22"/>
          <w:szCs w:val="22"/>
        </w:rPr>
        <w:t xml:space="preserve">select  </w:t>
      </w:r>
    </w:p>
    <w:p w:rsidR="006765BD" w:rsidRDefault="006765BD" w:rsidP="006765BD">
      <w:pPr>
        <w:rPr>
          <w:rFonts w:ascii="Calibri" w:hAnsi="Calibri"/>
          <w:sz w:val="22"/>
          <w:szCs w:val="22"/>
        </w:rPr>
      </w:pPr>
      <w:r>
        <w:rPr>
          <w:rFonts w:ascii="Calibri" w:hAnsi="Calibri"/>
          <w:sz w:val="22"/>
          <w:szCs w:val="22"/>
        </w:rPr>
        <w:t>uren.hrs_date,</w:t>
      </w:r>
    </w:p>
    <w:p w:rsidR="006765BD" w:rsidRDefault="006765BD" w:rsidP="006765BD">
      <w:pPr>
        <w:rPr>
          <w:rFonts w:ascii="Calibri" w:hAnsi="Calibri"/>
          <w:sz w:val="22"/>
          <w:szCs w:val="22"/>
        </w:rPr>
      </w:pPr>
      <w:r>
        <w:rPr>
          <w:rFonts w:ascii="Calibri" w:hAnsi="Calibri"/>
          <w:sz w:val="22"/>
          <w:szCs w:val="22"/>
        </w:rPr>
        <w:lastRenderedPageBreak/>
        <w:t>uren.hrs_hours,</w:t>
      </w:r>
    </w:p>
    <w:p w:rsidR="006765BD" w:rsidRDefault="006765BD" w:rsidP="006765BD">
      <w:pPr>
        <w:rPr>
          <w:rFonts w:ascii="Calibri" w:hAnsi="Calibri"/>
          <w:sz w:val="22"/>
          <w:szCs w:val="22"/>
        </w:rPr>
      </w:pPr>
      <w:r>
        <w:rPr>
          <w:rFonts w:ascii="Calibri" w:hAnsi="Calibri"/>
          <w:sz w:val="22"/>
          <w:szCs w:val="22"/>
        </w:rPr>
        <w:t>uren.hrs_internalrate,</w:t>
      </w:r>
    </w:p>
    <w:p w:rsidR="006765BD" w:rsidRDefault="006765BD" w:rsidP="006765BD">
      <w:pPr>
        <w:rPr>
          <w:rFonts w:ascii="Calibri" w:hAnsi="Calibri"/>
          <w:sz w:val="22"/>
          <w:szCs w:val="22"/>
        </w:rPr>
      </w:pPr>
      <w:r>
        <w:rPr>
          <w:rFonts w:ascii="Calibri" w:hAnsi="Calibri"/>
          <w:sz w:val="22"/>
          <w:szCs w:val="22"/>
        </w:rPr>
        <w:t>uren.hrs_rate,</w:t>
      </w:r>
    </w:p>
    <w:p w:rsidR="006765BD" w:rsidRDefault="006765BD" w:rsidP="006765BD">
      <w:pPr>
        <w:rPr>
          <w:rFonts w:ascii="Calibri" w:hAnsi="Calibri"/>
          <w:sz w:val="22"/>
          <w:szCs w:val="22"/>
        </w:rPr>
      </w:pPr>
      <w:r>
        <w:rPr>
          <w:rFonts w:ascii="Calibri" w:hAnsi="Calibri"/>
          <w:sz w:val="22"/>
          <w:szCs w:val="22"/>
        </w:rPr>
        <w:t>uren.hrs_hoursrate,</w:t>
      </w:r>
    </w:p>
    <w:p w:rsidR="006765BD" w:rsidRDefault="006765BD" w:rsidP="006765BD">
      <w:pPr>
        <w:rPr>
          <w:rFonts w:ascii="Calibri" w:hAnsi="Calibri"/>
          <w:sz w:val="22"/>
          <w:szCs w:val="22"/>
        </w:rPr>
      </w:pPr>
      <w:r>
        <w:rPr>
          <w:rFonts w:ascii="Calibri" w:hAnsi="Calibri"/>
          <w:sz w:val="22"/>
          <w:szCs w:val="22"/>
        </w:rPr>
        <w:t>uren.hrs_hoursinternalrate,</w:t>
      </w:r>
    </w:p>
    <w:p w:rsidR="006765BD" w:rsidRDefault="006765BD" w:rsidP="006765BD">
      <w:pPr>
        <w:rPr>
          <w:rFonts w:ascii="Calibri" w:hAnsi="Calibri"/>
          <w:sz w:val="22"/>
          <w:szCs w:val="22"/>
        </w:rPr>
      </w:pPr>
      <w:r>
        <w:rPr>
          <w:rFonts w:ascii="Calibri" w:hAnsi="Calibri"/>
          <w:sz w:val="22"/>
          <w:szCs w:val="22"/>
        </w:rPr>
        <w:t>project.cust_name,</w:t>
      </w:r>
    </w:p>
    <w:p w:rsidR="006765BD" w:rsidRDefault="006765BD" w:rsidP="006765BD">
      <w:pPr>
        <w:rPr>
          <w:rFonts w:ascii="Calibri" w:hAnsi="Calibri"/>
          <w:sz w:val="22"/>
          <w:szCs w:val="22"/>
        </w:rPr>
      </w:pPr>
      <w:r>
        <w:rPr>
          <w:rFonts w:ascii="Calibri" w:hAnsi="Calibri"/>
          <w:sz w:val="22"/>
          <w:szCs w:val="22"/>
        </w:rPr>
        <w:t>uren.org_name,</w:t>
      </w:r>
    </w:p>
    <w:p w:rsidR="006765BD" w:rsidRDefault="006765BD" w:rsidP="006765BD">
      <w:pPr>
        <w:rPr>
          <w:rFonts w:ascii="Calibri" w:hAnsi="Calibri"/>
          <w:sz w:val="22"/>
          <w:szCs w:val="22"/>
        </w:rPr>
      </w:pPr>
      <w:r>
        <w:rPr>
          <w:rFonts w:ascii="Calibri" w:hAnsi="Calibri"/>
          <w:sz w:val="22"/>
          <w:szCs w:val="22"/>
        </w:rPr>
        <w:t>uren.emp_empcat,</w:t>
      </w:r>
    </w:p>
    <w:p w:rsidR="006765BD" w:rsidRDefault="006765BD" w:rsidP="006765BD">
      <w:pPr>
        <w:rPr>
          <w:rFonts w:ascii="Calibri" w:hAnsi="Calibri"/>
          <w:sz w:val="22"/>
          <w:szCs w:val="22"/>
        </w:rPr>
      </w:pPr>
      <w:r>
        <w:rPr>
          <w:rFonts w:ascii="Calibri" w:hAnsi="Calibri"/>
          <w:sz w:val="22"/>
          <w:szCs w:val="22"/>
        </w:rPr>
        <w:t>uren.emp_name,</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uren."Medew. Verantw.",</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uren.act_name,</w:t>
      </w:r>
    </w:p>
    <w:p w:rsidR="006765BD" w:rsidRDefault="006765BD" w:rsidP="006765BD">
      <w:pPr>
        <w:rPr>
          <w:rFonts w:ascii="Calibri" w:hAnsi="Calibri"/>
          <w:sz w:val="22"/>
          <w:szCs w:val="22"/>
        </w:rPr>
      </w:pPr>
      <w:r>
        <w:rPr>
          <w:rFonts w:ascii="Calibri" w:hAnsi="Calibri"/>
          <w:sz w:val="22"/>
          <w:szCs w:val="22"/>
        </w:rPr>
        <w:t>project.prj_niv,</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project."prj_niv_name" ,</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project."prj_niv0_name",</w:t>
      </w:r>
    </w:p>
    <w:p w:rsidR="006765BD" w:rsidRDefault="006765BD" w:rsidP="006765BD">
      <w:pPr>
        <w:rPr>
          <w:rFonts w:ascii="Calibri" w:hAnsi="Calibri"/>
          <w:sz w:val="22"/>
          <w:szCs w:val="22"/>
        </w:rPr>
      </w:pPr>
      <w:r>
        <w:rPr>
          <w:rFonts w:ascii="Calibri" w:hAnsi="Calibri"/>
          <w:sz w:val="22"/>
          <w:szCs w:val="22"/>
        </w:rPr>
        <w:t>project."prj_niv1_name",</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project."prj_niv2_name",</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project."Project Verantw.",</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project."Project Leader",</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project."prj_niv_id",</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project."prj_niv0_id" ,</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project."prj_niv1_id",</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project."prj_niv2_id"       ,</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project."prj_prj_id",</w:t>
      </w:r>
    </w:p>
    <w:p w:rsidR="006765BD" w:rsidRDefault="006765BD" w:rsidP="006765BD">
      <w:pPr>
        <w:rPr>
          <w:rFonts w:ascii="Calibri" w:hAnsi="Calibri"/>
          <w:sz w:val="22"/>
          <w:szCs w:val="22"/>
        </w:rPr>
      </w:pPr>
      <w:r>
        <w:rPr>
          <w:rFonts w:ascii="Calibri" w:hAnsi="Calibri"/>
          <w:sz w:val="22"/>
          <w:szCs w:val="22"/>
        </w:rPr>
        <w:t xml:space="preserve">project."prj_parent_id" , </w:t>
      </w:r>
    </w:p>
    <w:p w:rsidR="006765BD" w:rsidRDefault="006765BD" w:rsidP="006765BD">
      <w:pPr>
        <w:rPr>
          <w:rFonts w:ascii="Calibri" w:hAnsi="Calibri"/>
          <w:sz w:val="22"/>
          <w:szCs w:val="22"/>
        </w:rPr>
      </w:pPr>
      <w:r>
        <w:rPr>
          <w:rFonts w:ascii="Calibri" w:hAnsi="Calibri"/>
          <w:sz w:val="22"/>
          <w:szCs w:val="22"/>
        </w:rPr>
        <w:t xml:space="preserve">project.fromdate, </w:t>
      </w:r>
    </w:p>
    <w:p w:rsidR="006765BD" w:rsidRDefault="006765BD" w:rsidP="006765BD">
      <w:pPr>
        <w:rPr>
          <w:rFonts w:ascii="Calibri" w:hAnsi="Calibri"/>
          <w:sz w:val="22"/>
          <w:szCs w:val="22"/>
        </w:rPr>
      </w:pPr>
      <w:r>
        <w:rPr>
          <w:rFonts w:ascii="Calibri" w:hAnsi="Calibri"/>
          <w:sz w:val="22"/>
          <w:szCs w:val="22"/>
        </w:rPr>
        <w:t>project.todate,</w:t>
      </w:r>
    </w:p>
    <w:p w:rsidR="006765BD" w:rsidRDefault="006765BD" w:rsidP="006765BD">
      <w:pPr>
        <w:rPr>
          <w:rFonts w:ascii="Calibri" w:hAnsi="Calibri"/>
          <w:sz w:val="22"/>
          <w:szCs w:val="22"/>
        </w:rPr>
      </w:pPr>
      <w:r>
        <w:rPr>
          <w:rFonts w:ascii="Calibri" w:hAnsi="Calibri"/>
          <w:sz w:val="22"/>
          <w:szCs w:val="22"/>
        </w:rPr>
        <w:t xml:space="preserve">project.prj_name, </w:t>
      </w:r>
    </w:p>
    <w:p w:rsidR="006765BD" w:rsidRDefault="006765BD" w:rsidP="006765BD">
      <w:pPr>
        <w:rPr>
          <w:rFonts w:ascii="Calibri" w:hAnsi="Calibri"/>
          <w:sz w:val="22"/>
          <w:szCs w:val="22"/>
        </w:rPr>
      </w:pPr>
      <w:r>
        <w:rPr>
          <w:rFonts w:ascii="Calibri" w:hAnsi="Calibri"/>
          <w:sz w:val="22"/>
          <w:szCs w:val="22"/>
        </w:rPr>
        <w:t xml:space="preserve">project.calc_hours, </w:t>
      </w:r>
    </w:p>
    <w:p w:rsidR="006765BD" w:rsidRDefault="006765BD" w:rsidP="006765BD">
      <w:pPr>
        <w:rPr>
          <w:rFonts w:ascii="Calibri" w:hAnsi="Calibri"/>
          <w:sz w:val="22"/>
          <w:szCs w:val="22"/>
        </w:rPr>
      </w:pPr>
      <w:r>
        <w:rPr>
          <w:rFonts w:ascii="Calibri" w:hAnsi="Calibri"/>
          <w:sz w:val="22"/>
          <w:szCs w:val="22"/>
        </w:rPr>
        <w:t xml:space="preserve">project.calc_costs, </w:t>
      </w:r>
    </w:p>
    <w:p w:rsidR="006765BD" w:rsidRDefault="006765BD" w:rsidP="006765BD">
      <w:pPr>
        <w:rPr>
          <w:rFonts w:ascii="Calibri" w:hAnsi="Calibri"/>
          <w:sz w:val="22"/>
          <w:szCs w:val="22"/>
        </w:rPr>
      </w:pPr>
      <w:r>
        <w:rPr>
          <w:rFonts w:ascii="Calibri" w:hAnsi="Calibri"/>
          <w:sz w:val="22"/>
          <w:szCs w:val="22"/>
        </w:rPr>
        <w:t>project."Project Nummer"</w:t>
      </w:r>
    </w:p>
    <w:p w:rsidR="006765BD" w:rsidRDefault="006765BD" w:rsidP="006765BD">
      <w:pPr>
        <w:rPr>
          <w:rFonts w:ascii="Calibri" w:hAnsi="Calibri"/>
          <w:sz w:val="22"/>
          <w:szCs w:val="22"/>
        </w:rPr>
      </w:pPr>
      <w:r>
        <w:rPr>
          <w:rFonts w:ascii="Calibri" w:hAnsi="Calibri"/>
          <w:sz w:val="22"/>
          <w:szCs w:val="22"/>
        </w:rPr>
        <w:t>FROM (</w:t>
      </w:r>
    </w:p>
    <w:p w:rsidR="006765BD" w:rsidRDefault="006765BD" w:rsidP="006765BD">
      <w:pPr>
        <w:rPr>
          <w:rFonts w:ascii="Calibri" w:hAnsi="Calibri"/>
          <w:sz w:val="22"/>
          <w:szCs w:val="22"/>
        </w:rPr>
      </w:pPr>
      <w:r>
        <w:rPr>
          <w:rFonts w:ascii="Calibri" w:hAnsi="Calibri"/>
          <w:sz w:val="22"/>
          <w:szCs w:val="22"/>
        </w:rPr>
        <w:t>               select 0 :: INTEGER as prj_niv,</w:t>
      </w:r>
    </w:p>
    <w:p w:rsidR="006765BD" w:rsidRDefault="006765BD" w:rsidP="006765BD">
      <w:pPr>
        <w:rPr>
          <w:rFonts w:ascii="Calibri" w:hAnsi="Calibri"/>
          <w:sz w:val="22"/>
          <w:szCs w:val="22"/>
        </w:rPr>
      </w:pPr>
      <w:r>
        <w:rPr>
          <w:rFonts w:ascii="Calibri" w:hAnsi="Calibri"/>
          <w:sz w:val="22"/>
          <w:szCs w:val="22"/>
        </w:rPr>
        <w:t xml:space="preserve">               a0.name as "prj_niv_name" , </w:t>
      </w:r>
    </w:p>
    <w:p w:rsidR="006765BD" w:rsidRDefault="006765BD" w:rsidP="006765BD">
      <w:pPr>
        <w:rPr>
          <w:rFonts w:ascii="Calibri" w:hAnsi="Calibri"/>
          <w:sz w:val="22"/>
          <w:szCs w:val="22"/>
        </w:rPr>
      </w:pPr>
      <w:r>
        <w:rPr>
          <w:rFonts w:ascii="Calibri" w:hAnsi="Calibri"/>
          <w:sz w:val="22"/>
          <w:szCs w:val="22"/>
        </w:rPr>
        <w:t>               a0.name as "prj_niv0_name",</w:t>
      </w:r>
    </w:p>
    <w:p w:rsidR="006765BD" w:rsidRDefault="006765BD" w:rsidP="006765BD">
      <w:pPr>
        <w:rPr>
          <w:rFonts w:ascii="Calibri" w:hAnsi="Calibri"/>
          <w:sz w:val="22"/>
          <w:szCs w:val="22"/>
        </w:rPr>
      </w:pPr>
      <w:r>
        <w:rPr>
          <w:rFonts w:ascii="Calibri" w:hAnsi="Calibri"/>
          <w:sz w:val="22"/>
          <w:szCs w:val="22"/>
        </w:rPr>
        <w:t>               NULL ::TEXT as "prj_niv1_name",</w:t>
      </w:r>
    </w:p>
    <w:p w:rsidR="006765BD" w:rsidRDefault="006765BD" w:rsidP="006765BD">
      <w:pPr>
        <w:rPr>
          <w:rFonts w:ascii="Calibri" w:hAnsi="Calibri"/>
          <w:sz w:val="22"/>
          <w:szCs w:val="22"/>
        </w:rPr>
      </w:pPr>
      <w:r>
        <w:rPr>
          <w:rFonts w:ascii="Calibri" w:hAnsi="Calibri"/>
          <w:sz w:val="22"/>
          <w:szCs w:val="22"/>
        </w:rPr>
        <w:t>               NULL ::character varying as "prj_niv2_name",</w:t>
      </w:r>
    </w:p>
    <w:p w:rsidR="006765BD" w:rsidRDefault="006765BD" w:rsidP="006765BD">
      <w:pPr>
        <w:rPr>
          <w:rFonts w:ascii="Calibri" w:hAnsi="Calibri"/>
          <w:sz w:val="22"/>
          <w:szCs w:val="22"/>
        </w:rPr>
      </w:pPr>
      <w:r>
        <w:rPr>
          <w:rFonts w:ascii="Calibri" w:hAnsi="Calibri"/>
          <w:sz w:val="22"/>
          <w:szCs w:val="22"/>
        </w:rPr>
        <w:t xml:space="preserve">               NULL :: character varying(50) as "Project Verantw.", </w:t>
      </w:r>
    </w:p>
    <w:p w:rsidR="006765BD" w:rsidRDefault="006765BD" w:rsidP="006765BD">
      <w:pPr>
        <w:rPr>
          <w:rFonts w:ascii="Calibri" w:hAnsi="Calibri"/>
          <w:sz w:val="22"/>
          <w:szCs w:val="22"/>
        </w:rPr>
      </w:pPr>
      <w:r>
        <w:rPr>
          <w:rFonts w:ascii="Calibri" w:hAnsi="Calibri"/>
          <w:sz w:val="22"/>
          <w:szCs w:val="22"/>
        </w:rPr>
        <w:t>               NULL :: CHARACTER VARYING AS "Project Leader",</w:t>
      </w:r>
    </w:p>
    <w:p w:rsidR="006765BD" w:rsidRDefault="006765BD" w:rsidP="006765BD">
      <w:pPr>
        <w:rPr>
          <w:rFonts w:ascii="Calibri" w:hAnsi="Calibri"/>
          <w:sz w:val="22"/>
          <w:szCs w:val="22"/>
        </w:rPr>
      </w:pPr>
      <w:r>
        <w:rPr>
          <w:rFonts w:ascii="Calibri" w:hAnsi="Calibri"/>
          <w:sz w:val="22"/>
          <w:szCs w:val="22"/>
        </w:rPr>
        <w:t>               NULL :: CHARACTER VARYING AS cust_name,</w:t>
      </w:r>
    </w:p>
    <w:p w:rsidR="006765BD" w:rsidRDefault="006765BD" w:rsidP="006765BD">
      <w:pPr>
        <w:rPr>
          <w:rFonts w:ascii="Calibri" w:hAnsi="Calibri"/>
          <w:sz w:val="22"/>
          <w:szCs w:val="22"/>
        </w:rPr>
      </w:pPr>
      <w:r>
        <w:rPr>
          <w:rFonts w:ascii="Calibri" w:hAnsi="Calibri"/>
          <w:sz w:val="22"/>
          <w:szCs w:val="22"/>
        </w:rPr>
        <w:t>               a0.prj_id "prj_niv_id",</w:t>
      </w:r>
    </w:p>
    <w:p w:rsidR="006765BD" w:rsidRDefault="006765BD" w:rsidP="006765BD">
      <w:pPr>
        <w:rPr>
          <w:rFonts w:ascii="Calibri" w:hAnsi="Calibri"/>
          <w:sz w:val="22"/>
          <w:szCs w:val="22"/>
        </w:rPr>
      </w:pPr>
      <w:r>
        <w:rPr>
          <w:rFonts w:ascii="Calibri" w:hAnsi="Calibri"/>
          <w:sz w:val="22"/>
          <w:szCs w:val="22"/>
        </w:rPr>
        <w:t>               a0.prj_id as "prj_niv0_id" ,</w:t>
      </w:r>
    </w:p>
    <w:p w:rsidR="006765BD" w:rsidRDefault="006765BD" w:rsidP="006765BD">
      <w:pPr>
        <w:rPr>
          <w:rFonts w:ascii="Calibri" w:hAnsi="Calibri"/>
          <w:sz w:val="22"/>
          <w:szCs w:val="22"/>
        </w:rPr>
      </w:pPr>
      <w:r>
        <w:rPr>
          <w:rFonts w:ascii="Calibri" w:hAnsi="Calibri"/>
          <w:sz w:val="22"/>
          <w:szCs w:val="22"/>
        </w:rPr>
        <w:t>               NULL :: INTEGER as "prj_niv1_id"               ,</w:t>
      </w:r>
    </w:p>
    <w:p w:rsidR="006765BD" w:rsidRDefault="006765BD" w:rsidP="006765BD">
      <w:pPr>
        <w:rPr>
          <w:rFonts w:ascii="Calibri" w:hAnsi="Calibri"/>
          <w:sz w:val="22"/>
          <w:szCs w:val="22"/>
        </w:rPr>
      </w:pPr>
      <w:r>
        <w:rPr>
          <w:rFonts w:ascii="Calibri" w:hAnsi="Calibri"/>
          <w:sz w:val="22"/>
          <w:szCs w:val="22"/>
        </w:rPr>
        <w:t>               NULL :: INTEGER as "prj_niv2_id"               ,</w:t>
      </w:r>
    </w:p>
    <w:p w:rsidR="006765BD" w:rsidRDefault="006765BD" w:rsidP="006765BD">
      <w:pPr>
        <w:rPr>
          <w:rFonts w:ascii="Calibri" w:hAnsi="Calibri"/>
          <w:sz w:val="22"/>
          <w:szCs w:val="22"/>
        </w:rPr>
      </w:pPr>
      <w:r>
        <w:rPr>
          <w:rFonts w:ascii="Calibri" w:hAnsi="Calibri"/>
          <w:sz w:val="22"/>
          <w:szCs w:val="22"/>
        </w:rPr>
        <w:t>               a0.prj_id as "prj_prj_id"  ,</w:t>
      </w:r>
    </w:p>
    <w:p w:rsidR="006765BD" w:rsidRDefault="006765BD" w:rsidP="006765BD">
      <w:pPr>
        <w:rPr>
          <w:rFonts w:ascii="Calibri" w:hAnsi="Calibri"/>
          <w:sz w:val="22"/>
          <w:szCs w:val="22"/>
        </w:rPr>
      </w:pPr>
      <w:r>
        <w:rPr>
          <w:rFonts w:ascii="Calibri" w:hAnsi="Calibri"/>
          <w:sz w:val="22"/>
          <w:szCs w:val="22"/>
        </w:rPr>
        <w:t>               NULL :: INTEGER as "prj_parent_id" ,</w:t>
      </w:r>
    </w:p>
    <w:p w:rsidR="006765BD" w:rsidRDefault="006765BD" w:rsidP="006765BD">
      <w:pPr>
        <w:rPr>
          <w:rFonts w:ascii="Calibri" w:hAnsi="Calibri"/>
          <w:sz w:val="22"/>
          <w:szCs w:val="22"/>
        </w:rPr>
      </w:pPr>
      <w:r>
        <w:rPr>
          <w:rFonts w:ascii="Calibri" w:hAnsi="Calibri"/>
          <w:sz w:val="22"/>
          <w:szCs w:val="22"/>
        </w:rPr>
        <w:t>               a0.fromdate      AS fromdate,</w:t>
      </w:r>
    </w:p>
    <w:p w:rsidR="006765BD" w:rsidRDefault="006765BD" w:rsidP="006765BD">
      <w:pPr>
        <w:rPr>
          <w:rFonts w:ascii="Calibri" w:hAnsi="Calibri"/>
          <w:sz w:val="22"/>
          <w:szCs w:val="22"/>
        </w:rPr>
      </w:pPr>
      <w:r>
        <w:rPr>
          <w:rFonts w:ascii="Calibri" w:hAnsi="Calibri"/>
          <w:sz w:val="22"/>
          <w:szCs w:val="22"/>
        </w:rPr>
        <w:t>               a0.todate        AS todate,</w:t>
      </w:r>
    </w:p>
    <w:p w:rsidR="006765BD" w:rsidRDefault="006765BD" w:rsidP="006765BD">
      <w:pPr>
        <w:rPr>
          <w:rFonts w:ascii="Calibri" w:hAnsi="Calibri"/>
          <w:sz w:val="22"/>
          <w:szCs w:val="22"/>
        </w:rPr>
      </w:pPr>
      <w:r>
        <w:rPr>
          <w:rFonts w:ascii="Calibri" w:hAnsi="Calibri"/>
          <w:sz w:val="22"/>
          <w:szCs w:val="22"/>
        </w:rPr>
        <w:t>               a0.name as prj_name,</w:t>
      </w:r>
    </w:p>
    <w:p w:rsidR="006765BD" w:rsidRDefault="006765BD" w:rsidP="006765BD">
      <w:pPr>
        <w:rPr>
          <w:rFonts w:ascii="Calibri" w:hAnsi="Calibri"/>
          <w:sz w:val="22"/>
          <w:szCs w:val="22"/>
        </w:rPr>
      </w:pPr>
      <w:r>
        <w:rPr>
          <w:rFonts w:ascii="Calibri" w:hAnsi="Calibri"/>
          <w:sz w:val="22"/>
          <w:szCs w:val="22"/>
        </w:rPr>
        <w:lastRenderedPageBreak/>
        <w:t>               a0.calc_hours  AS calc_hours,</w:t>
      </w:r>
    </w:p>
    <w:p w:rsidR="006765BD" w:rsidRDefault="006765BD" w:rsidP="006765BD">
      <w:pPr>
        <w:rPr>
          <w:rFonts w:ascii="Calibri" w:hAnsi="Calibri"/>
          <w:sz w:val="22"/>
          <w:szCs w:val="22"/>
        </w:rPr>
      </w:pPr>
      <w:r>
        <w:rPr>
          <w:rFonts w:ascii="Calibri" w:hAnsi="Calibri"/>
          <w:sz w:val="22"/>
          <w:szCs w:val="22"/>
        </w:rPr>
        <w:t>               a0.calc_costs AS calc_costs,</w:t>
      </w:r>
    </w:p>
    <w:p w:rsidR="006765BD" w:rsidRDefault="006765BD" w:rsidP="006765BD">
      <w:pPr>
        <w:rPr>
          <w:rFonts w:ascii="Calibri" w:hAnsi="Calibri"/>
          <w:sz w:val="22"/>
          <w:szCs w:val="22"/>
        </w:rPr>
      </w:pPr>
      <w:r>
        <w:rPr>
          <w:rFonts w:ascii="Calibri" w:hAnsi="Calibri"/>
          <w:sz w:val="22"/>
          <w:szCs w:val="22"/>
        </w:rPr>
        <w:t>               a0.nr AS "Project Nummer"</w:t>
      </w:r>
    </w:p>
    <w:p w:rsidR="006765BD" w:rsidRDefault="006765BD" w:rsidP="006765BD">
      <w:pPr>
        <w:rPr>
          <w:rFonts w:ascii="Calibri" w:hAnsi="Calibri"/>
          <w:sz w:val="22"/>
          <w:szCs w:val="22"/>
        </w:rPr>
      </w:pPr>
      <w:r>
        <w:rPr>
          <w:rFonts w:ascii="Calibri" w:hAnsi="Calibri"/>
          <w:sz w:val="22"/>
          <w:szCs w:val="22"/>
        </w:rPr>
        <w:t xml:space="preserve">               from "PRJ" a0 </w:t>
      </w:r>
    </w:p>
    <w:p w:rsidR="006765BD" w:rsidRDefault="006765BD" w:rsidP="006765BD">
      <w:pPr>
        <w:rPr>
          <w:rFonts w:ascii="Calibri" w:hAnsi="Calibri"/>
          <w:sz w:val="22"/>
          <w:szCs w:val="22"/>
        </w:rPr>
      </w:pPr>
      <w:r>
        <w:rPr>
          <w:rFonts w:ascii="Calibri" w:hAnsi="Calibri"/>
          <w:sz w:val="22"/>
          <w:szCs w:val="22"/>
        </w:rPr>
        <w:t>               where  a0.parent_id is null</w:t>
      </w:r>
    </w:p>
    <w:p w:rsidR="006765BD" w:rsidRDefault="006765BD" w:rsidP="006765BD">
      <w:pPr>
        <w:rPr>
          <w:rFonts w:ascii="Calibri" w:hAnsi="Calibri"/>
          <w:sz w:val="22"/>
          <w:szCs w:val="22"/>
        </w:rPr>
      </w:pPr>
      <w:r>
        <w:rPr>
          <w:rFonts w:ascii="Calibri" w:hAnsi="Calibri"/>
          <w:sz w:val="22"/>
          <w:szCs w:val="22"/>
        </w:rPr>
        <w:t>UNION</w:t>
      </w:r>
    </w:p>
    <w:p w:rsidR="006765BD" w:rsidRDefault="006765BD" w:rsidP="006765BD">
      <w:pPr>
        <w:rPr>
          <w:rFonts w:ascii="Calibri" w:hAnsi="Calibri"/>
          <w:sz w:val="22"/>
          <w:szCs w:val="22"/>
        </w:rPr>
      </w:pPr>
      <w:r>
        <w:rPr>
          <w:rFonts w:ascii="Calibri" w:hAnsi="Calibri"/>
          <w:sz w:val="22"/>
          <w:szCs w:val="22"/>
        </w:rPr>
        <w:t>               select 1 :: INTEGER as prj_niv,</w:t>
      </w:r>
    </w:p>
    <w:p w:rsidR="006765BD" w:rsidRDefault="006765BD" w:rsidP="006765BD">
      <w:pPr>
        <w:rPr>
          <w:rFonts w:ascii="Calibri" w:hAnsi="Calibri"/>
          <w:sz w:val="22"/>
          <w:szCs w:val="22"/>
        </w:rPr>
      </w:pPr>
      <w:r>
        <w:rPr>
          <w:rFonts w:ascii="Calibri" w:hAnsi="Calibri"/>
          <w:sz w:val="22"/>
          <w:szCs w:val="22"/>
        </w:rPr>
        <w:t>               b1.name  as "prj_niv_name" ,</w:t>
      </w:r>
    </w:p>
    <w:p w:rsidR="006765BD" w:rsidRDefault="006765BD" w:rsidP="006765BD">
      <w:pPr>
        <w:rPr>
          <w:rFonts w:ascii="Calibri" w:hAnsi="Calibri"/>
          <w:sz w:val="22"/>
          <w:szCs w:val="22"/>
        </w:rPr>
      </w:pPr>
      <w:r>
        <w:rPr>
          <w:rFonts w:ascii="Calibri" w:hAnsi="Calibri"/>
          <w:sz w:val="22"/>
          <w:szCs w:val="22"/>
        </w:rPr>
        <w:t>               a1.name as "prj_niv0_name",</w:t>
      </w:r>
    </w:p>
    <w:p w:rsidR="006765BD" w:rsidRDefault="006765BD" w:rsidP="006765BD">
      <w:pPr>
        <w:rPr>
          <w:rFonts w:ascii="Calibri" w:hAnsi="Calibri"/>
          <w:sz w:val="22"/>
          <w:szCs w:val="22"/>
        </w:rPr>
      </w:pPr>
      <w:r>
        <w:rPr>
          <w:rFonts w:ascii="Calibri" w:hAnsi="Calibri"/>
          <w:sz w:val="22"/>
          <w:szCs w:val="22"/>
        </w:rPr>
        <w:t>               (b1.nr || ' - ' || b1.name) :: character varying as "prj_niv1_name" ,</w:t>
      </w:r>
    </w:p>
    <w:p w:rsidR="006765BD" w:rsidRDefault="006765BD" w:rsidP="006765BD">
      <w:pPr>
        <w:rPr>
          <w:rFonts w:ascii="Calibri" w:hAnsi="Calibri"/>
          <w:sz w:val="22"/>
          <w:szCs w:val="22"/>
        </w:rPr>
      </w:pPr>
      <w:r>
        <w:rPr>
          <w:rFonts w:ascii="Calibri" w:hAnsi="Calibri"/>
          <w:sz w:val="22"/>
          <w:szCs w:val="22"/>
        </w:rPr>
        <w:t>               NULL ::TEXT as "prj_niv2_name",</w:t>
      </w:r>
    </w:p>
    <w:p w:rsidR="006765BD" w:rsidRDefault="006765BD" w:rsidP="006765BD">
      <w:pPr>
        <w:rPr>
          <w:rFonts w:ascii="Calibri" w:hAnsi="Calibri"/>
          <w:sz w:val="22"/>
          <w:szCs w:val="22"/>
        </w:rPr>
      </w:pPr>
      <w:r>
        <w:rPr>
          <w:rFonts w:ascii="Calibri" w:hAnsi="Calibri"/>
          <w:sz w:val="22"/>
          <w:szCs w:val="22"/>
        </w:rPr>
        <w:t xml:space="preserve">               vo1.name ::character varying(50) as  "Project Verantw.", </w:t>
      </w:r>
    </w:p>
    <w:p w:rsidR="006765BD" w:rsidRDefault="006765BD" w:rsidP="006765BD">
      <w:pPr>
        <w:rPr>
          <w:rFonts w:ascii="Calibri" w:hAnsi="Calibri"/>
          <w:sz w:val="22"/>
          <w:szCs w:val="22"/>
        </w:rPr>
      </w:pPr>
      <w:r>
        <w:rPr>
          <w:rFonts w:ascii="Calibri" w:hAnsi="Calibri"/>
          <w:sz w:val="22"/>
          <w:szCs w:val="22"/>
        </w:rPr>
        <w:t>               e1.name AS "Project Leader" ,</w:t>
      </w:r>
    </w:p>
    <w:p w:rsidR="006765BD" w:rsidRDefault="006765BD" w:rsidP="006765BD">
      <w:pPr>
        <w:rPr>
          <w:rFonts w:ascii="Calibri" w:hAnsi="Calibri"/>
          <w:sz w:val="22"/>
          <w:szCs w:val="22"/>
        </w:rPr>
      </w:pPr>
      <w:r>
        <w:rPr>
          <w:rFonts w:ascii="Calibri" w:hAnsi="Calibri"/>
          <w:sz w:val="22"/>
          <w:szCs w:val="22"/>
        </w:rPr>
        <w:t>               cust1.name AS cust_name,</w:t>
      </w:r>
    </w:p>
    <w:p w:rsidR="006765BD" w:rsidRDefault="006765BD" w:rsidP="006765BD">
      <w:pPr>
        <w:rPr>
          <w:rFonts w:ascii="Calibri" w:hAnsi="Calibri"/>
          <w:sz w:val="22"/>
          <w:szCs w:val="22"/>
        </w:rPr>
      </w:pPr>
      <w:r>
        <w:rPr>
          <w:rFonts w:ascii="Calibri" w:hAnsi="Calibri"/>
          <w:sz w:val="22"/>
          <w:szCs w:val="22"/>
        </w:rPr>
        <w:t>               b1.prj_id as "prj_niv_id" ,</w:t>
      </w:r>
    </w:p>
    <w:p w:rsidR="006765BD" w:rsidRDefault="006765BD" w:rsidP="006765BD">
      <w:pPr>
        <w:rPr>
          <w:rFonts w:ascii="Calibri" w:hAnsi="Calibri"/>
          <w:sz w:val="22"/>
          <w:szCs w:val="22"/>
        </w:rPr>
      </w:pPr>
      <w:r>
        <w:rPr>
          <w:rFonts w:ascii="Calibri" w:hAnsi="Calibri"/>
          <w:sz w:val="22"/>
          <w:szCs w:val="22"/>
        </w:rPr>
        <w:t>               a1.prj_id as "prj_niv0_id" ,</w:t>
      </w:r>
    </w:p>
    <w:p w:rsidR="006765BD" w:rsidRDefault="006765BD" w:rsidP="006765BD">
      <w:pPr>
        <w:rPr>
          <w:rFonts w:ascii="Calibri" w:hAnsi="Calibri"/>
          <w:sz w:val="22"/>
          <w:szCs w:val="22"/>
        </w:rPr>
      </w:pPr>
      <w:r>
        <w:rPr>
          <w:rFonts w:ascii="Calibri" w:hAnsi="Calibri"/>
          <w:sz w:val="22"/>
          <w:szCs w:val="22"/>
        </w:rPr>
        <w:t>               b1.prj_id as "prj_niv1_id"               ,</w:t>
      </w:r>
    </w:p>
    <w:p w:rsidR="006765BD" w:rsidRDefault="006765BD" w:rsidP="006765BD">
      <w:pPr>
        <w:rPr>
          <w:rFonts w:ascii="Calibri" w:hAnsi="Calibri"/>
          <w:sz w:val="22"/>
          <w:szCs w:val="22"/>
        </w:rPr>
      </w:pPr>
      <w:r>
        <w:rPr>
          <w:rFonts w:ascii="Calibri" w:hAnsi="Calibri"/>
          <w:sz w:val="22"/>
          <w:szCs w:val="22"/>
        </w:rPr>
        <w:t>               NULL :: INTEGER as "prj_niv2_id"               ,</w:t>
      </w:r>
    </w:p>
    <w:p w:rsidR="006765BD" w:rsidRDefault="006765BD" w:rsidP="006765BD">
      <w:pPr>
        <w:rPr>
          <w:rFonts w:ascii="Calibri" w:hAnsi="Calibri"/>
          <w:sz w:val="22"/>
          <w:szCs w:val="22"/>
        </w:rPr>
      </w:pPr>
      <w:r>
        <w:rPr>
          <w:rFonts w:ascii="Calibri" w:hAnsi="Calibri"/>
          <w:sz w:val="22"/>
          <w:szCs w:val="22"/>
        </w:rPr>
        <w:t>               b1.prj_id as "prj_prj_id"  ,</w:t>
      </w:r>
    </w:p>
    <w:p w:rsidR="006765BD" w:rsidRDefault="006765BD" w:rsidP="006765BD">
      <w:pPr>
        <w:rPr>
          <w:rFonts w:ascii="Calibri" w:hAnsi="Calibri"/>
          <w:sz w:val="22"/>
          <w:szCs w:val="22"/>
        </w:rPr>
      </w:pPr>
      <w:r>
        <w:rPr>
          <w:rFonts w:ascii="Calibri" w:hAnsi="Calibri"/>
          <w:sz w:val="22"/>
          <w:szCs w:val="22"/>
        </w:rPr>
        <w:t>               b1.parent_id as "prj_parent_id" ,</w:t>
      </w:r>
    </w:p>
    <w:p w:rsidR="006765BD" w:rsidRDefault="006765BD" w:rsidP="006765BD">
      <w:pPr>
        <w:rPr>
          <w:rFonts w:ascii="Calibri" w:hAnsi="Calibri"/>
          <w:sz w:val="22"/>
          <w:szCs w:val="22"/>
        </w:rPr>
      </w:pPr>
      <w:r>
        <w:rPr>
          <w:rFonts w:ascii="Calibri" w:hAnsi="Calibri"/>
          <w:sz w:val="22"/>
          <w:szCs w:val="22"/>
        </w:rPr>
        <w:t>               b1.fromdate      AS fromdate,</w:t>
      </w:r>
    </w:p>
    <w:p w:rsidR="006765BD" w:rsidRDefault="006765BD" w:rsidP="006765BD">
      <w:pPr>
        <w:rPr>
          <w:rFonts w:ascii="Calibri" w:hAnsi="Calibri"/>
          <w:sz w:val="22"/>
          <w:szCs w:val="22"/>
        </w:rPr>
      </w:pPr>
      <w:r>
        <w:rPr>
          <w:rFonts w:ascii="Calibri" w:hAnsi="Calibri"/>
          <w:sz w:val="22"/>
          <w:szCs w:val="22"/>
        </w:rPr>
        <w:t>               b1.todate        AS todate,</w:t>
      </w:r>
    </w:p>
    <w:p w:rsidR="006765BD" w:rsidRDefault="006765BD" w:rsidP="006765BD">
      <w:pPr>
        <w:rPr>
          <w:rFonts w:ascii="Calibri" w:hAnsi="Calibri"/>
          <w:sz w:val="22"/>
          <w:szCs w:val="22"/>
        </w:rPr>
      </w:pPr>
      <w:r>
        <w:rPr>
          <w:rFonts w:ascii="Calibri" w:hAnsi="Calibri"/>
          <w:sz w:val="22"/>
          <w:szCs w:val="22"/>
        </w:rPr>
        <w:t>               b1.name as prj_name,</w:t>
      </w:r>
    </w:p>
    <w:p w:rsidR="006765BD" w:rsidRDefault="006765BD" w:rsidP="006765BD">
      <w:pPr>
        <w:rPr>
          <w:rFonts w:ascii="Calibri" w:hAnsi="Calibri"/>
          <w:sz w:val="22"/>
          <w:szCs w:val="22"/>
        </w:rPr>
      </w:pPr>
      <w:r>
        <w:rPr>
          <w:rFonts w:ascii="Calibri" w:hAnsi="Calibri"/>
          <w:sz w:val="22"/>
          <w:szCs w:val="22"/>
        </w:rPr>
        <w:t>               b1.calc_hours  AS calc_hours,</w:t>
      </w:r>
    </w:p>
    <w:p w:rsidR="006765BD" w:rsidRDefault="006765BD" w:rsidP="006765BD">
      <w:pPr>
        <w:rPr>
          <w:rFonts w:ascii="Calibri" w:hAnsi="Calibri"/>
          <w:sz w:val="22"/>
          <w:szCs w:val="22"/>
        </w:rPr>
      </w:pPr>
      <w:r>
        <w:rPr>
          <w:rFonts w:ascii="Calibri" w:hAnsi="Calibri"/>
          <w:sz w:val="22"/>
          <w:szCs w:val="22"/>
        </w:rPr>
        <w:t>               b1.calc_costs AS calc_costs,</w:t>
      </w:r>
    </w:p>
    <w:p w:rsidR="006765BD" w:rsidRDefault="006765BD" w:rsidP="006765BD">
      <w:pPr>
        <w:rPr>
          <w:rFonts w:ascii="Calibri" w:hAnsi="Calibri"/>
          <w:sz w:val="22"/>
          <w:szCs w:val="22"/>
        </w:rPr>
      </w:pPr>
      <w:r>
        <w:rPr>
          <w:rFonts w:ascii="Calibri" w:hAnsi="Calibri"/>
          <w:sz w:val="22"/>
          <w:szCs w:val="22"/>
        </w:rPr>
        <w:t>               b1.nr AS "Project Nummer"</w:t>
      </w:r>
    </w:p>
    <w:p w:rsidR="006765BD" w:rsidRDefault="006765BD" w:rsidP="006765BD">
      <w:pPr>
        <w:rPr>
          <w:rFonts w:ascii="Calibri" w:hAnsi="Calibri"/>
          <w:sz w:val="22"/>
          <w:szCs w:val="22"/>
        </w:rPr>
      </w:pPr>
      <w:r>
        <w:rPr>
          <w:rFonts w:ascii="Calibri" w:hAnsi="Calibri"/>
          <w:sz w:val="22"/>
          <w:szCs w:val="22"/>
        </w:rPr>
        <w:t>               from "PRJ" a1  JOIN "PRJ" b1 ON a1.prj_id=b1.parent_id and  a1.parent_id is null</w:t>
      </w:r>
    </w:p>
    <w:p w:rsidR="006765BD" w:rsidRDefault="006765BD" w:rsidP="006765BD">
      <w:pPr>
        <w:rPr>
          <w:rFonts w:ascii="Calibri" w:hAnsi="Calibri"/>
          <w:sz w:val="22"/>
          <w:szCs w:val="22"/>
        </w:rPr>
      </w:pPr>
      <w:r>
        <w:rPr>
          <w:rFonts w:ascii="Calibri" w:hAnsi="Calibri"/>
          <w:sz w:val="22"/>
          <w:szCs w:val="22"/>
        </w:rPr>
        <w:t>               LEFT JOIN (Select prj_id,emp_id from "PRJ_LINK" where prjleader=1 group by prj_id, emp_id ) prjpl ON  b1.prj_id=prjpl.prj_id</w:t>
      </w:r>
    </w:p>
    <w:p w:rsidR="006765BD" w:rsidRDefault="006765BD" w:rsidP="006765BD">
      <w:pPr>
        <w:rPr>
          <w:rFonts w:ascii="Calibri" w:hAnsi="Calibri"/>
          <w:sz w:val="22"/>
          <w:szCs w:val="22"/>
        </w:rPr>
      </w:pPr>
      <w:r>
        <w:rPr>
          <w:rFonts w:ascii="Calibri" w:hAnsi="Calibri"/>
          <w:sz w:val="22"/>
          <w:szCs w:val="22"/>
        </w:rPr>
        <w:t>               JOIN "EMP" e1 on e1.emp_id=prjpl.emp_id</w:t>
      </w:r>
    </w:p>
    <w:p w:rsidR="006765BD" w:rsidRDefault="006765BD" w:rsidP="006765BD">
      <w:pPr>
        <w:rPr>
          <w:rFonts w:ascii="Calibri" w:hAnsi="Calibri"/>
          <w:sz w:val="22"/>
          <w:szCs w:val="22"/>
        </w:rPr>
      </w:pPr>
      <w:r>
        <w:rPr>
          <w:rFonts w:ascii="Calibri" w:hAnsi="Calibri"/>
          <w:sz w:val="22"/>
          <w:szCs w:val="22"/>
        </w:rPr>
        <w:t>               LEFT JOIN</w:t>
      </w:r>
    </w:p>
    <w:p w:rsidR="006765BD" w:rsidRDefault="006765BD" w:rsidP="006765BD">
      <w:pPr>
        <w:rPr>
          <w:rFonts w:ascii="Calibri" w:hAnsi="Calibri"/>
          <w:sz w:val="22"/>
          <w:szCs w:val="22"/>
        </w:rPr>
      </w:pPr>
      <w:r>
        <w:rPr>
          <w:rFonts w:ascii="Calibri" w:hAnsi="Calibri"/>
          <w:sz w:val="22"/>
          <w:szCs w:val="22"/>
        </w:rPr>
        <w:t xml:space="preserve">               (Select pv.prj_id, o.org_id, o.name from "PRJ_LINK" pv JOIN "ORG" o </w:t>
      </w:r>
    </w:p>
    <w:p w:rsidR="006765BD" w:rsidRDefault="006765BD" w:rsidP="006765BD">
      <w:pPr>
        <w:rPr>
          <w:rFonts w:ascii="Calibri" w:hAnsi="Calibri"/>
          <w:sz w:val="22"/>
          <w:szCs w:val="22"/>
        </w:rPr>
      </w:pPr>
      <w:r>
        <w:rPr>
          <w:rFonts w:ascii="Calibri" w:hAnsi="Calibri"/>
          <w:sz w:val="22"/>
          <w:szCs w:val="22"/>
        </w:rPr>
        <w:t>                ON pv.org_id=o.org_id and o.parent_id is not null and o.org_id &gt; 12 AND o.org_id &lt; 21</w:t>
      </w:r>
    </w:p>
    <w:p w:rsidR="006765BD" w:rsidRDefault="006765BD" w:rsidP="006765BD">
      <w:pPr>
        <w:rPr>
          <w:rFonts w:ascii="Calibri" w:hAnsi="Calibri"/>
          <w:sz w:val="22"/>
          <w:szCs w:val="22"/>
        </w:rPr>
      </w:pPr>
      <w:r>
        <w:rPr>
          <w:rFonts w:ascii="Calibri" w:hAnsi="Calibri"/>
          <w:sz w:val="22"/>
          <w:szCs w:val="22"/>
        </w:rPr>
        <w:t>               group by pv.prj_id, o.org_id, o.name) vo1 on vo1.prj_id=b1.prj_id</w:t>
      </w:r>
    </w:p>
    <w:p w:rsidR="006765BD" w:rsidRDefault="006765BD" w:rsidP="006765BD">
      <w:pPr>
        <w:rPr>
          <w:rFonts w:ascii="Calibri" w:hAnsi="Calibri"/>
          <w:sz w:val="22"/>
          <w:szCs w:val="22"/>
        </w:rPr>
      </w:pPr>
      <w:r>
        <w:rPr>
          <w:rFonts w:ascii="Calibri" w:hAnsi="Calibri"/>
          <w:sz w:val="22"/>
          <w:szCs w:val="22"/>
        </w:rPr>
        <w:t>               LEFT JOIN "CUST" cust1 ON b1.cust_id=cust1.cust_id</w:t>
      </w:r>
    </w:p>
    <w:p w:rsidR="006765BD" w:rsidRDefault="006765BD" w:rsidP="006765BD">
      <w:pPr>
        <w:rPr>
          <w:rFonts w:ascii="Calibri" w:hAnsi="Calibri"/>
          <w:sz w:val="22"/>
          <w:szCs w:val="22"/>
        </w:rPr>
      </w:pPr>
      <w:r>
        <w:rPr>
          <w:rFonts w:ascii="Calibri" w:hAnsi="Calibri"/>
          <w:sz w:val="22"/>
          <w:szCs w:val="22"/>
        </w:rPr>
        <w:t>UNION</w:t>
      </w:r>
    </w:p>
    <w:p w:rsidR="006765BD" w:rsidRDefault="006765BD" w:rsidP="006765BD">
      <w:pPr>
        <w:rPr>
          <w:rFonts w:ascii="Calibri" w:hAnsi="Calibri"/>
          <w:sz w:val="22"/>
          <w:szCs w:val="22"/>
        </w:rPr>
      </w:pPr>
      <w:r>
        <w:rPr>
          <w:rFonts w:ascii="Calibri" w:hAnsi="Calibri"/>
          <w:sz w:val="22"/>
          <w:szCs w:val="22"/>
        </w:rPr>
        <w:t>               select 2 :: INTEGER as prj_niv,</w:t>
      </w:r>
    </w:p>
    <w:p w:rsidR="006765BD" w:rsidRDefault="006765BD" w:rsidP="006765BD">
      <w:pPr>
        <w:rPr>
          <w:rFonts w:ascii="Calibri" w:hAnsi="Calibri"/>
          <w:sz w:val="22"/>
          <w:szCs w:val="22"/>
        </w:rPr>
      </w:pPr>
      <w:r>
        <w:rPr>
          <w:rFonts w:ascii="Calibri" w:hAnsi="Calibri"/>
          <w:sz w:val="22"/>
          <w:szCs w:val="22"/>
        </w:rPr>
        <w:t xml:space="preserve">               c2.name as "prj_niv_name", </w:t>
      </w:r>
    </w:p>
    <w:p w:rsidR="006765BD" w:rsidRDefault="006765BD" w:rsidP="006765BD">
      <w:pPr>
        <w:rPr>
          <w:rFonts w:ascii="Calibri" w:hAnsi="Calibri"/>
          <w:sz w:val="22"/>
          <w:szCs w:val="22"/>
        </w:rPr>
      </w:pPr>
      <w:r>
        <w:rPr>
          <w:rFonts w:ascii="Calibri" w:hAnsi="Calibri"/>
          <w:sz w:val="22"/>
          <w:szCs w:val="22"/>
        </w:rPr>
        <w:t>               a2.name as " prj_niv0_name",</w:t>
      </w:r>
    </w:p>
    <w:p w:rsidR="006765BD" w:rsidRDefault="006765BD" w:rsidP="006765BD">
      <w:pPr>
        <w:rPr>
          <w:rFonts w:ascii="Calibri" w:hAnsi="Calibri"/>
          <w:sz w:val="22"/>
          <w:szCs w:val="22"/>
        </w:rPr>
      </w:pPr>
      <w:r>
        <w:rPr>
          <w:rFonts w:ascii="Calibri" w:hAnsi="Calibri"/>
          <w:sz w:val="22"/>
          <w:szCs w:val="22"/>
        </w:rPr>
        <w:t>               (b2.nr || ' - ' || b2.name)  as "prj_niv1_name" ,</w:t>
      </w:r>
    </w:p>
    <w:p w:rsidR="006765BD" w:rsidRDefault="006765BD" w:rsidP="006765BD">
      <w:pPr>
        <w:rPr>
          <w:rFonts w:ascii="Calibri" w:hAnsi="Calibri"/>
          <w:sz w:val="22"/>
          <w:szCs w:val="22"/>
        </w:rPr>
      </w:pPr>
      <w:r>
        <w:rPr>
          <w:rFonts w:ascii="Calibri" w:hAnsi="Calibri"/>
          <w:sz w:val="22"/>
          <w:szCs w:val="22"/>
        </w:rPr>
        <w:t>               (c2.nr || ' - ' || c2.name) :: character varying as "prj_niv2_name",</w:t>
      </w:r>
    </w:p>
    <w:p w:rsidR="006765BD" w:rsidRDefault="006765BD" w:rsidP="006765BD">
      <w:pPr>
        <w:rPr>
          <w:rFonts w:ascii="Calibri" w:hAnsi="Calibri"/>
          <w:sz w:val="22"/>
          <w:szCs w:val="22"/>
        </w:rPr>
      </w:pPr>
      <w:r>
        <w:rPr>
          <w:rFonts w:ascii="Calibri" w:hAnsi="Calibri"/>
          <w:sz w:val="22"/>
          <w:szCs w:val="22"/>
        </w:rPr>
        <w:t xml:space="preserve">               vo2.name ::character varying(50) as "Project Verantw.", </w:t>
      </w:r>
    </w:p>
    <w:p w:rsidR="006765BD" w:rsidRDefault="006765BD" w:rsidP="006765BD">
      <w:pPr>
        <w:rPr>
          <w:rFonts w:ascii="Calibri" w:hAnsi="Calibri"/>
          <w:sz w:val="22"/>
          <w:szCs w:val="22"/>
        </w:rPr>
      </w:pPr>
      <w:r>
        <w:rPr>
          <w:rFonts w:ascii="Calibri" w:hAnsi="Calibri"/>
          <w:sz w:val="22"/>
          <w:szCs w:val="22"/>
        </w:rPr>
        <w:t>               e2.name AS "Project Leader"  ,</w:t>
      </w:r>
    </w:p>
    <w:p w:rsidR="006765BD" w:rsidRDefault="006765BD" w:rsidP="006765BD">
      <w:pPr>
        <w:rPr>
          <w:rFonts w:ascii="Calibri" w:hAnsi="Calibri"/>
          <w:sz w:val="22"/>
          <w:szCs w:val="22"/>
        </w:rPr>
      </w:pPr>
      <w:r>
        <w:rPr>
          <w:rFonts w:ascii="Calibri" w:hAnsi="Calibri"/>
          <w:sz w:val="22"/>
          <w:szCs w:val="22"/>
        </w:rPr>
        <w:t>               cust2.name AS cust_name,</w:t>
      </w:r>
    </w:p>
    <w:p w:rsidR="006765BD" w:rsidRDefault="006765BD" w:rsidP="006765BD">
      <w:pPr>
        <w:rPr>
          <w:rFonts w:ascii="Calibri" w:hAnsi="Calibri"/>
          <w:sz w:val="22"/>
          <w:szCs w:val="22"/>
        </w:rPr>
      </w:pPr>
      <w:r>
        <w:rPr>
          <w:rFonts w:ascii="Calibri" w:hAnsi="Calibri"/>
          <w:sz w:val="22"/>
          <w:szCs w:val="22"/>
        </w:rPr>
        <w:t>               c2.prj_id as "prj_niv_id" ,</w:t>
      </w:r>
    </w:p>
    <w:p w:rsidR="006765BD" w:rsidRDefault="006765BD" w:rsidP="006765BD">
      <w:pPr>
        <w:rPr>
          <w:rFonts w:ascii="Calibri" w:hAnsi="Calibri"/>
          <w:sz w:val="22"/>
          <w:szCs w:val="22"/>
        </w:rPr>
      </w:pPr>
      <w:r>
        <w:rPr>
          <w:rFonts w:ascii="Calibri" w:hAnsi="Calibri"/>
          <w:sz w:val="22"/>
          <w:szCs w:val="22"/>
        </w:rPr>
        <w:t>               a2.prj_id as "prj_niv0_id" ,</w:t>
      </w:r>
    </w:p>
    <w:p w:rsidR="006765BD" w:rsidRDefault="006765BD" w:rsidP="006765BD">
      <w:pPr>
        <w:rPr>
          <w:rFonts w:ascii="Calibri" w:hAnsi="Calibri"/>
          <w:sz w:val="22"/>
          <w:szCs w:val="22"/>
        </w:rPr>
      </w:pPr>
      <w:r>
        <w:rPr>
          <w:rFonts w:ascii="Calibri" w:hAnsi="Calibri"/>
          <w:sz w:val="22"/>
          <w:szCs w:val="22"/>
        </w:rPr>
        <w:t>               b2.prj_id as "prj_niv1_id"               ,</w:t>
      </w:r>
    </w:p>
    <w:p w:rsidR="006765BD" w:rsidRDefault="006765BD" w:rsidP="006765BD">
      <w:pPr>
        <w:rPr>
          <w:rFonts w:ascii="Calibri" w:hAnsi="Calibri"/>
          <w:sz w:val="22"/>
          <w:szCs w:val="22"/>
        </w:rPr>
      </w:pPr>
      <w:r>
        <w:rPr>
          <w:rFonts w:ascii="Calibri" w:hAnsi="Calibri"/>
          <w:sz w:val="22"/>
          <w:szCs w:val="22"/>
        </w:rPr>
        <w:t>               c2.prj_id as "prj_niv2_id"               ,</w:t>
      </w:r>
    </w:p>
    <w:p w:rsidR="006765BD" w:rsidRDefault="006765BD" w:rsidP="006765BD">
      <w:pPr>
        <w:rPr>
          <w:rFonts w:ascii="Calibri" w:hAnsi="Calibri"/>
          <w:sz w:val="22"/>
          <w:szCs w:val="22"/>
        </w:rPr>
      </w:pPr>
      <w:r>
        <w:rPr>
          <w:rFonts w:ascii="Calibri" w:hAnsi="Calibri"/>
          <w:sz w:val="22"/>
          <w:szCs w:val="22"/>
        </w:rPr>
        <w:lastRenderedPageBreak/>
        <w:t>               c2.prj_id as "prj_prj_id"   ,</w:t>
      </w:r>
    </w:p>
    <w:p w:rsidR="006765BD" w:rsidRDefault="006765BD" w:rsidP="006765BD">
      <w:pPr>
        <w:rPr>
          <w:rFonts w:ascii="Calibri" w:hAnsi="Calibri"/>
          <w:sz w:val="22"/>
          <w:szCs w:val="22"/>
        </w:rPr>
      </w:pPr>
      <w:r>
        <w:rPr>
          <w:rFonts w:ascii="Calibri" w:hAnsi="Calibri"/>
          <w:sz w:val="22"/>
          <w:szCs w:val="22"/>
        </w:rPr>
        <w:t>               c2.parent_id as "prj_parent_id" ,</w:t>
      </w:r>
    </w:p>
    <w:p w:rsidR="006765BD" w:rsidRDefault="006765BD" w:rsidP="006765BD">
      <w:pPr>
        <w:rPr>
          <w:rFonts w:ascii="Calibri" w:hAnsi="Calibri"/>
          <w:sz w:val="22"/>
          <w:szCs w:val="22"/>
        </w:rPr>
      </w:pPr>
      <w:r>
        <w:rPr>
          <w:rFonts w:ascii="Calibri" w:hAnsi="Calibri"/>
          <w:sz w:val="22"/>
          <w:szCs w:val="22"/>
        </w:rPr>
        <w:t>               c2.fromdate      AS fromdate,</w:t>
      </w:r>
    </w:p>
    <w:p w:rsidR="006765BD" w:rsidRDefault="006765BD" w:rsidP="006765BD">
      <w:pPr>
        <w:rPr>
          <w:rFonts w:ascii="Calibri" w:hAnsi="Calibri"/>
          <w:sz w:val="22"/>
          <w:szCs w:val="22"/>
        </w:rPr>
      </w:pPr>
      <w:r>
        <w:rPr>
          <w:rFonts w:ascii="Calibri" w:hAnsi="Calibri"/>
          <w:sz w:val="22"/>
          <w:szCs w:val="22"/>
        </w:rPr>
        <w:t>               c2.todate        AS todate,</w:t>
      </w:r>
    </w:p>
    <w:p w:rsidR="006765BD" w:rsidRDefault="006765BD" w:rsidP="006765BD">
      <w:pPr>
        <w:rPr>
          <w:rFonts w:ascii="Calibri" w:hAnsi="Calibri"/>
          <w:sz w:val="22"/>
          <w:szCs w:val="22"/>
        </w:rPr>
      </w:pPr>
      <w:r>
        <w:rPr>
          <w:rFonts w:ascii="Calibri" w:hAnsi="Calibri"/>
          <w:sz w:val="22"/>
          <w:szCs w:val="22"/>
        </w:rPr>
        <w:t>               c2.name as prj_name,</w:t>
      </w:r>
    </w:p>
    <w:p w:rsidR="006765BD" w:rsidRDefault="006765BD" w:rsidP="006765BD">
      <w:pPr>
        <w:rPr>
          <w:rFonts w:ascii="Calibri" w:hAnsi="Calibri"/>
          <w:sz w:val="22"/>
          <w:szCs w:val="22"/>
        </w:rPr>
      </w:pPr>
      <w:r>
        <w:rPr>
          <w:rFonts w:ascii="Calibri" w:hAnsi="Calibri"/>
          <w:sz w:val="22"/>
          <w:szCs w:val="22"/>
        </w:rPr>
        <w:t>               c2.calc_hours  AS calc_hours,</w:t>
      </w:r>
    </w:p>
    <w:p w:rsidR="006765BD" w:rsidRDefault="006765BD" w:rsidP="006765BD">
      <w:pPr>
        <w:rPr>
          <w:rFonts w:ascii="Calibri" w:hAnsi="Calibri"/>
          <w:sz w:val="22"/>
          <w:szCs w:val="22"/>
        </w:rPr>
      </w:pPr>
      <w:r>
        <w:rPr>
          <w:rFonts w:ascii="Calibri" w:hAnsi="Calibri"/>
          <w:sz w:val="22"/>
          <w:szCs w:val="22"/>
        </w:rPr>
        <w:t>               c2.calc_costs AS calc_costs,</w:t>
      </w:r>
    </w:p>
    <w:p w:rsidR="006765BD" w:rsidRDefault="006765BD" w:rsidP="006765BD">
      <w:pPr>
        <w:rPr>
          <w:rFonts w:ascii="Calibri" w:hAnsi="Calibri"/>
          <w:sz w:val="22"/>
          <w:szCs w:val="22"/>
        </w:rPr>
      </w:pPr>
      <w:r>
        <w:rPr>
          <w:rFonts w:ascii="Calibri" w:hAnsi="Calibri"/>
          <w:sz w:val="22"/>
          <w:szCs w:val="22"/>
        </w:rPr>
        <w:t>               c2.nr AS "Project Nummer"</w:t>
      </w:r>
    </w:p>
    <w:p w:rsidR="006765BD" w:rsidRDefault="006765BD" w:rsidP="006765BD">
      <w:pPr>
        <w:rPr>
          <w:rFonts w:ascii="Calibri" w:hAnsi="Calibri"/>
          <w:sz w:val="22"/>
          <w:szCs w:val="22"/>
        </w:rPr>
      </w:pPr>
      <w:r>
        <w:rPr>
          <w:rFonts w:ascii="Calibri" w:hAnsi="Calibri"/>
          <w:sz w:val="22"/>
          <w:szCs w:val="22"/>
        </w:rPr>
        <w:t>               from "PRJ" a2  JOIN "PRJ" b2 ON a2.prj_id=b2.parent_id and a2.parent_id is null</w:t>
      </w:r>
    </w:p>
    <w:p w:rsidR="006765BD" w:rsidRDefault="006765BD" w:rsidP="006765BD">
      <w:pPr>
        <w:rPr>
          <w:rFonts w:ascii="Calibri" w:hAnsi="Calibri"/>
          <w:sz w:val="22"/>
          <w:szCs w:val="22"/>
        </w:rPr>
      </w:pPr>
      <w:r>
        <w:rPr>
          <w:rFonts w:ascii="Calibri" w:hAnsi="Calibri"/>
          <w:sz w:val="22"/>
          <w:szCs w:val="22"/>
        </w:rPr>
        <w:t>     JOIN "PRJ" c2 ON b2.prj_id=c2.parent_id</w:t>
      </w:r>
    </w:p>
    <w:p w:rsidR="006765BD" w:rsidRDefault="006765BD" w:rsidP="006765BD">
      <w:pPr>
        <w:rPr>
          <w:rFonts w:ascii="Calibri" w:hAnsi="Calibri"/>
          <w:sz w:val="22"/>
          <w:szCs w:val="22"/>
        </w:rPr>
      </w:pPr>
      <w:r>
        <w:rPr>
          <w:rFonts w:ascii="Calibri" w:hAnsi="Calibri"/>
          <w:sz w:val="22"/>
          <w:szCs w:val="22"/>
        </w:rPr>
        <w:t>               LEFT JOIN (Select prj_id,emp_id from "PRJ_LINK" where prjleader=1 group by prj_id, emp_id ) prjpl2 ON  b2.prj_id=prjpl2.prj_id</w:t>
      </w:r>
    </w:p>
    <w:p w:rsidR="006765BD" w:rsidRDefault="006765BD" w:rsidP="006765BD">
      <w:pPr>
        <w:rPr>
          <w:rFonts w:ascii="Calibri" w:hAnsi="Calibri"/>
          <w:sz w:val="22"/>
          <w:szCs w:val="22"/>
        </w:rPr>
      </w:pPr>
      <w:r>
        <w:rPr>
          <w:rFonts w:ascii="Calibri" w:hAnsi="Calibri"/>
          <w:sz w:val="22"/>
          <w:szCs w:val="22"/>
        </w:rPr>
        <w:t>               JOIN "EMP" e2 on e2.emp_id=prjpl2.emp_id</w:t>
      </w:r>
    </w:p>
    <w:p w:rsidR="006765BD" w:rsidRDefault="006765BD" w:rsidP="006765BD">
      <w:pPr>
        <w:rPr>
          <w:rFonts w:ascii="Calibri" w:hAnsi="Calibri"/>
          <w:sz w:val="22"/>
          <w:szCs w:val="22"/>
        </w:rPr>
      </w:pPr>
      <w:r>
        <w:rPr>
          <w:rFonts w:ascii="Calibri" w:hAnsi="Calibri"/>
          <w:sz w:val="22"/>
          <w:szCs w:val="22"/>
        </w:rPr>
        <w:t>                              LEFT JOIN</w:t>
      </w:r>
    </w:p>
    <w:p w:rsidR="006765BD" w:rsidRDefault="006765BD" w:rsidP="006765BD">
      <w:pPr>
        <w:rPr>
          <w:rFonts w:ascii="Calibri" w:hAnsi="Calibri"/>
          <w:sz w:val="22"/>
          <w:szCs w:val="22"/>
        </w:rPr>
      </w:pPr>
      <w:r>
        <w:rPr>
          <w:rFonts w:ascii="Calibri" w:hAnsi="Calibri"/>
          <w:sz w:val="22"/>
          <w:szCs w:val="22"/>
        </w:rPr>
        <w:t xml:space="preserve">               (Select pv.prj_id, o.org_id, o.name from "PRJ_LINK" pv JOIN "ORG" o </w:t>
      </w:r>
    </w:p>
    <w:p w:rsidR="006765BD" w:rsidRDefault="006765BD" w:rsidP="006765BD">
      <w:pPr>
        <w:rPr>
          <w:rFonts w:ascii="Calibri" w:hAnsi="Calibri"/>
          <w:sz w:val="22"/>
          <w:szCs w:val="22"/>
        </w:rPr>
      </w:pPr>
      <w:r>
        <w:rPr>
          <w:rFonts w:ascii="Calibri" w:hAnsi="Calibri"/>
          <w:sz w:val="22"/>
          <w:szCs w:val="22"/>
        </w:rPr>
        <w:t>                ON pv.org_id=o.org_id and o.parent_id is not null and o.org_id &gt; 12 AND o.org_id &lt; 21</w:t>
      </w:r>
    </w:p>
    <w:p w:rsidR="006765BD" w:rsidRDefault="006765BD" w:rsidP="006765BD">
      <w:pPr>
        <w:rPr>
          <w:rFonts w:ascii="Calibri" w:hAnsi="Calibri"/>
          <w:sz w:val="22"/>
          <w:szCs w:val="22"/>
        </w:rPr>
      </w:pPr>
      <w:r>
        <w:rPr>
          <w:rFonts w:ascii="Calibri" w:hAnsi="Calibri"/>
          <w:sz w:val="22"/>
          <w:szCs w:val="22"/>
        </w:rPr>
        <w:t>               group by pv.prj_id, o.org_id, o.name) vo2 on vo2.prj_id=b2.prj_id</w:t>
      </w:r>
    </w:p>
    <w:p w:rsidR="006765BD" w:rsidRDefault="006765BD" w:rsidP="006765BD">
      <w:pPr>
        <w:rPr>
          <w:rFonts w:ascii="Calibri" w:hAnsi="Calibri"/>
          <w:sz w:val="22"/>
          <w:szCs w:val="22"/>
        </w:rPr>
      </w:pPr>
      <w:r>
        <w:rPr>
          <w:rFonts w:ascii="Calibri" w:hAnsi="Calibri"/>
          <w:sz w:val="22"/>
          <w:szCs w:val="22"/>
        </w:rPr>
        <w:t xml:space="preserve">               LEFT JOIN "CUST" cust2 ON c2.cust_id=cust2.cust_id) project </w:t>
      </w:r>
    </w:p>
    <w:p w:rsidR="006765BD" w:rsidRDefault="006765BD" w:rsidP="006765BD">
      <w:pPr>
        <w:rPr>
          <w:rFonts w:ascii="Calibri" w:hAnsi="Calibri"/>
          <w:sz w:val="22"/>
          <w:szCs w:val="22"/>
        </w:rPr>
      </w:pPr>
      <w:r>
        <w:rPr>
          <w:rFonts w:ascii="Calibri" w:hAnsi="Calibri"/>
          <w:sz w:val="22"/>
          <w:szCs w:val="22"/>
        </w:rPr>
        <w:t xml:space="preserve">LEFT JOIN </w:t>
      </w:r>
    </w:p>
    <w:p w:rsidR="006765BD" w:rsidRDefault="006765BD" w:rsidP="006765BD">
      <w:pPr>
        <w:rPr>
          <w:rFonts w:ascii="Calibri" w:hAnsi="Calibri"/>
          <w:sz w:val="22"/>
          <w:szCs w:val="22"/>
        </w:rPr>
      </w:pPr>
      <w:r>
        <w:rPr>
          <w:rFonts w:ascii="Calibri" w:hAnsi="Calibri"/>
          <w:sz w:val="22"/>
          <w:szCs w:val="22"/>
        </w:rPr>
        <w:t xml:space="preserve">               (select h.prj_id, </w:t>
      </w:r>
    </w:p>
    <w:p w:rsidR="006765BD" w:rsidRDefault="006765BD" w:rsidP="006765BD">
      <w:pPr>
        <w:rPr>
          <w:rFonts w:ascii="Calibri" w:hAnsi="Calibri"/>
          <w:sz w:val="22"/>
          <w:szCs w:val="22"/>
        </w:rPr>
      </w:pPr>
      <w:r>
        <w:rPr>
          <w:rFonts w:ascii="Calibri" w:hAnsi="Calibri"/>
          <w:sz w:val="22"/>
          <w:szCs w:val="22"/>
        </w:rPr>
        <w:t>               date as hrs_date,</w:t>
      </w:r>
    </w:p>
    <w:p w:rsidR="006765BD" w:rsidRDefault="006765BD" w:rsidP="006765BD">
      <w:pPr>
        <w:rPr>
          <w:rFonts w:ascii="Calibri" w:hAnsi="Calibri"/>
          <w:sz w:val="22"/>
          <w:szCs w:val="22"/>
        </w:rPr>
      </w:pPr>
      <w:r>
        <w:rPr>
          <w:rFonts w:ascii="Calibri" w:hAnsi="Calibri"/>
          <w:sz w:val="22"/>
          <w:szCs w:val="22"/>
        </w:rPr>
        <w:t>               hours as hrs_hours,</w:t>
      </w:r>
    </w:p>
    <w:p w:rsidR="006765BD" w:rsidRDefault="006765BD" w:rsidP="006765BD">
      <w:pPr>
        <w:rPr>
          <w:rFonts w:ascii="Calibri" w:hAnsi="Calibri"/>
          <w:sz w:val="22"/>
          <w:szCs w:val="22"/>
        </w:rPr>
      </w:pPr>
      <w:r>
        <w:rPr>
          <w:rFonts w:ascii="Calibri" w:hAnsi="Calibri"/>
          <w:sz w:val="22"/>
          <w:szCs w:val="22"/>
        </w:rPr>
        <w:t>               internalrate as hrs_internalrate,</w:t>
      </w:r>
    </w:p>
    <w:p w:rsidR="006765BD" w:rsidRDefault="006765BD" w:rsidP="006765BD">
      <w:pPr>
        <w:rPr>
          <w:rFonts w:ascii="Calibri" w:hAnsi="Calibri"/>
          <w:sz w:val="22"/>
          <w:szCs w:val="22"/>
        </w:rPr>
      </w:pPr>
      <w:r>
        <w:rPr>
          <w:rFonts w:ascii="Calibri" w:hAnsi="Calibri"/>
          <w:sz w:val="22"/>
          <w:szCs w:val="22"/>
        </w:rPr>
        <w:t>               rate as hrs_rate,</w:t>
      </w:r>
    </w:p>
    <w:p w:rsidR="006765BD" w:rsidRDefault="006765BD" w:rsidP="006765BD">
      <w:pPr>
        <w:rPr>
          <w:rFonts w:ascii="Calibri" w:hAnsi="Calibri"/>
          <w:sz w:val="22"/>
          <w:szCs w:val="22"/>
        </w:rPr>
      </w:pPr>
      <w:r>
        <w:rPr>
          <w:rFonts w:ascii="Calibri" w:hAnsi="Calibri"/>
          <w:sz w:val="22"/>
          <w:szCs w:val="22"/>
        </w:rPr>
        <w:t>               hoursrate as hrs_hoursrate,</w:t>
      </w:r>
    </w:p>
    <w:p w:rsidR="006765BD" w:rsidRDefault="006765BD" w:rsidP="006765BD">
      <w:pPr>
        <w:rPr>
          <w:rFonts w:ascii="Calibri" w:hAnsi="Calibri"/>
          <w:sz w:val="22"/>
          <w:szCs w:val="22"/>
        </w:rPr>
      </w:pPr>
      <w:r>
        <w:rPr>
          <w:rFonts w:ascii="Calibri" w:hAnsi="Calibri"/>
          <w:sz w:val="22"/>
          <w:szCs w:val="22"/>
        </w:rPr>
        <w:t>               hoursinternalrate as hrs_hoursinternalrate,</w:t>
      </w:r>
    </w:p>
    <w:p w:rsidR="006765BD" w:rsidRDefault="006765BD" w:rsidP="006765BD">
      <w:pPr>
        <w:rPr>
          <w:rFonts w:ascii="Calibri" w:hAnsi="Calibri"/>
          <w:sz w:val="22"/>
          <w:szCs w:val="22"/>
        </w:rPr>
      </w:pPr>
      <w:r>
        <w:rPr>
          <w:rFonts w:ascii="Calibri" w:hAnsi="Calibri"/>
          <w:sz w:val="22"/>
          <w:szCs w:val="22"/>
        </w:rPr>
        <w:t>               emp.name as emp_name,</w:t>
      </w:r>
    </w:p>
    <w:p w:rsidR="006765BD" w:rsidRDefault="006765BD" w:rsidP="006765BD">
      <w:pPr>
        <w:rPr>
          <w:rFonts w:ascii="Calibri" w:hAnsi="Calibri"/>
          <w:sz w:val="22"/>
          <w:szCs w:val="22"/>
        </w:rPr>
      </w:pPr>
      <w:r>
        <w:rPr>
          <w:rFonts w:ascii="Calibri" w:hAnsi="Calibri"/>
          <w:sz w:val="22"/>
          <w:szCs w:val="22"/>
        </w:rPr>
        <w:t>               vafd.name as org_name,</w:t>
      </w:r>
    </w:p>
    <w:p w:rsidR="006765BD" w:rsidRDefault="006765BD" w:rsidP="006765BD">
      <w:pPr>
        <w:rPr>
          <w:rFonts w:ascii="Calibri" w:hAnsi="Calibri"/>
          <w:sz w:val="22"/>
          <w:szCs w:val="22"/>
        </w:rPr>
      </w:pPr>
      <w:r>
        <w:rPr>
          <w:rFonts w:ascii="Calibri" w:hAnsi="Calibri"/>
          <w:sz w:val="22"/>
          <w:szCs w:val="22"/>
        </w:rPr>
        <w:t>               emp.empcat as emp_empcat,</w:t>
      </w:r>
    </w:p>
    <w:p w:rsidR="006765BD" w:rsidRDefault="006765BD" w:rsidP="006765BD">
      <w:pPr>
        <w:rPr>
          <w:rFonts w:ascii="Calibri" w:hAnsi="Calibri"/>
          <w:sz w:val="22"/>
          <w:szCs w:val="22"/>
        </w:rPr>
      </w:pPr>
      <w:r>
        <w:rPr>
          <w:rFonts w:ascii="Calibri" w:hAnsi="Calibri"/>
          <w:sz w:val="22"/>
          <w:szCs w:val="22"/>
        </w:rPr>
        <w:t>               vafd.name ::TEXT as "Medew. Verantw.",</w:t>
      </w:r>
    </w:p>
    <w:p w:rsidR="006765BD" w:rsidRDefault="006765BD" w:rsidP="006765BD">
      <w:pPr>
        <w:rPr>
          <w:rFonts w:ascii="Calibri" w:hAnsi="Calibri"/>
          <w:sz w:val="22"/>
          <w:szCs w:val="22"/>
        </w:rPr>
      </w:pPr>
      <w:r>
        <w:rPr>
          <w:rFonts w:ascii="Calibri" w:hAnsi="Calibri"/>
          <w:sz w:val="22"/>
          <w:szCs w:val="22"/>
        </w:rPr>
        <w:t>               act.name as act_name</w:t>
      </w:r>
    </w:p>
    <w:p w:rsidR="006765BD" w:rsidRDefault="006765BD" w:rsidP="006765BD">
      <w:pPr>
        <w:rPr>
          <w:rFonts w:ascii="Calibri" w:hAnsi="Calibri"/>
          <w:sz w:val="22"/>
          <w:szCs w:val="22"/>
        </w:rPr>
      </w:pPr>
      <w:r>
        <w:rPr>
          <w:rFonts w:ascii="Calibri" w:hAnsi="Calibri"/>
          <w:sz w:val="22"/>
          <w:szCs w:val="22"/>
        </w:rPr>
        <w:t xml:space="preserve">               FROM "HRS" h </w:t>
      </w:r>
    </w:p>
    <w:p w:rsidR="006765BD" w:rsidRDefault="006765BD" w:rsidP="006765BD">
      <w:pPr>
        <w:rPr>
          <w:rFonts w:ascii="Calibri" w:hAnsi="Calibri"/>
          <w:sz w:val="22"/>
          <w:szCs w:val="22"/>
        </w:rPr>
      </w:pPr>
      <w:r>
        <w:rPr>
          <w:rFonts w:ascii="Calibri" w:hAnsi="Calibri"/>
          <w:sz w:val="22"/>
          <w:szCs w:val="22"/>
        </w:rPr>
        <w:t xml:space="preserve">               JOIN "EMP" emp ON h.emp_id=emp.emp_id </w:t>
      </w:r>
    </w:p>
    <w:p w:rsidR="006765BD" w:rsidRDefault="006765BD" w:rsidP="006765BD">
      <w:pPr>
        <w:rPr>
          <w:rFonts w:ascii="Calibri" w:hAnsi="Calibri"/>
          <w:sz w:val="22"/>
          <w:szCs w:val="22"/>
        </w:rPr>
      </w:pPr>
      <w:r>
        <w:rPr>
          <w:rFonts w:ascii="Calibri" w:hAnsi="Calibri"/>
          <w:sz w:val="22"/>
          <w:szCs w:val="22"/>
        </w:rPr>
        <w:t xml:space="preserve">               JOIN (Select eo.emp_id, o.org_id, o.name from "EMP_ORG" eo JOIN "ORG" o ON eo.org_id=o.org_id </w:t>
      </w:r>
    </w:p>
    <w:p w:rsidR="006765BD" w:rsidRDefault="006765BD" w:rsidP="006765BD">
      <w:pPr>
        <w:rPr>
          <w:rFonts w:ascii="Calibri" w:hAnsi="Calibri"/>
          <w:sz w:val="22"/>
          <w:szCs w:val="22"/>
        </w:rPr>
      </w:pPr>
      <w:r>
        <w:rPr>
          <w:rFonts w:ascii="Calibri" w:hAnsi="Calibri"/>
          <w:sz w:val="22"/>
          <w:szCs w:val="22"/>
        </w:rPr>
        <w:t xml:space="preserve">                              and o.parent_id is not null </w:t>
      </w:r>
    </w:p>
    <w:p w:rsidR="006765BD" w:rsidRDefault="006765BD" w:rsidP="006765BD">
      <w:pPr>
        <w:rPr>
          <w:rFonts w:ascii="Calibri" w:hAnsi="Calibri"/>
          <w:sz w:val="22"/>
          <w:szCs w:val="22"/>
        </w:rPr>
      </w:pPr>
      <w:r>
        <w:rPr>
          <w:rFonts w:ascii="Calibri" w:hAnsi="Calibri"/>
          <w:sz w:val="22"/>
          <w:szCs w:val="22"/>
        </w:rPr>
        <w:t>                              where o.todate=to_date('2999-12-31', 'YYYY-MM-DD') and eo.type=0</w:t>
      </w:r>
    </w:p>
    <w:p w:rsidR="006765BD" w:rsidRDefault="006765BD" w:rsidP="006765BD">
      <w:pPr>
        <w:rPr>
          <w:rFonts w:ascii="Calibri" w:hAnsi="Calibri"/>
          <w:sz w:val="22"/>
          <w:szCs w:val="22"/>
        </w:rPr>
      </w:pPr>
      <w:r>
        <w:rPr>
          <w:rFonts w:ascii="Calibri" w:hAnsi="Calibri"/>
          <w:sz w:val="22"/>
          <w:szCs w:val="22"/>
        </w:rPr>
        <w:t xml:space="preserve">                              group by eo.emp_id, o.org_id, o.name ) vafd </w:t>
      </w:r>
    </w:p>
    <w:p w:rsidR="006765BD" w:rsidRDefault="006765BD" w:rsidP="006765BD">
      <w:pPr>
        <w:rPr>
          <w:rFonts w:ascii="Calibri" w:hAnsi="Calibri"/>
          <w:sz w:val="22"/>
          <w:szCs w:val="22"/>
        </w:rPr>
      </w:pPr>
      <w:r>
        <w:rPr>
          <w:rFonts w:ascii="Calibri" w:hAnsi="Calibri"/>
          <w:sz w:val="22"/>
          <w:szCs w:val="22"/>
        </w:rPr>
        <w:t>                on vafd.emp_id=h.emp_id</w:t>
      </w:r>
    </w:p>
    <w:p w:rsidR="006765BD" w:rsidRDefault="006765BD" w:rsidP="006765BD">
      <w:pPr>
        <w:rPr>
          <w:rFonts w:ascii="Calibri" w:hAnsi="Calibri"/>
          <w:sz w:val="22"/>
          <w:szCs w:val="22"/>
        </w:rPr>
      </w:pPr>
      <w:r>
        <w:rPr>
          <w:rFonts w:ascii="Calibri" w:hAnsi="Calibri"/>
          <w:sz w:val="22"/>
          <w:szCs w:val="22"/>
        </w:rPr>
        <w:t>               JOIN "ACT" act on h.act_id=act.act_id</w:t>
      </w:r>
    </w:p>
    <w:p w:rsidR="006765BD" w:rsidRPr="006765BD" w:rsidRDefault="006765BD" w:rsidP="006765BD">
      <w:pPr>
        <w:rPr>
          <w:rFonts w:ascii="Calibri" w:hAnsi="Calibri"/>
          <w:sz w:val="22"/>
          <w:szCs w:val="22"/>
          <w:lang w:val="nl-NL"/>
        </w:rPr>
      </w:pPr>
      <w:r>
        <w:rPr>
          <w:rFonts w:ascii="Calibri" w:hAnsi="Calibri"/>
          <w:sz w:val="22"/>
          <w:szCs w:val="22"/>
        </w:rPr>
        <w:t xml:space="preserve">               </w:t>
      </w:r>
      <w:r w:rsidRPr="006765BD">
        <w:rPr>
          <w:rFonts w:ascii="Calibri" w:hAnsi="Calibri"/>
          <w:sz w:val="22"/>
          <w:szCs w:val="22"/>
          <w:lang w:val="nl-NL"/>
        </w:rPr>
        <w:t>) uren</w:t>
      </w:r>
    </w:p>
    <w:p w:rsidR="006765BD" w:rsidRPr="006765BD" w:rsidRDefault="006765BD" w:rsidP="006765BD">
      <w:pPr>
        <w:rPr>
          <w:rFonts w:ascii="Calibri" w:hAnsi="Calibri"/>
          <w:sz w:val="22"/>
          <w:szCs w:val="22"/>
          <w:lang w:val="nl-NL"/>
        </w:rPr>
      </w:pPr>
      <w:r w:rsidRPr="006765BD">
        <w:rPr>
          <w:rFonts w:ascii="Calibri" w:hAnsi="Calibri"/>
          <w:sz w:val="22"/>
          <w:szCs w:val="22"/>
          <w:lang w:val="nl-NL"/>
        </w:rPr>
        <w:t>               ON project.prj_prj_id=uren.prj_id;</w:t>
      </w:r>
    </w:p>
    <w:p w:rsidR="006765BD" w:rsidRDefault="006765BD" w:rsidP="00481B7B">
      <w:pPr>
        <w:rPr>
          <w:lang w:val="nl-NL"/>
        </w:rPr>
      </w:pPr>
    </w:p>
    <w:p w:rsidR="00F23AA8" w:rsidRDefault="00F23AA8" w:rsidP="00481B7B">
      <w:pPr>
        <w:rPr>
          <w:lang w:val="nl-NL"/>
        </w:rPr>
      </w:pPr>
    </w:p>
    <w:p w:rsidR="00F23AA8" w:rsidRDefault="00F23AA8" w:rsidP="00481B7B">
      <w:pPr>
        <w:rPr>
          <w:lang w:val="nl-NL"/>
        </w:rPr>
      </w:pPr>
      <w:r>
        <w:rPr>
          <w:lang w:val="nl-NL"/>
        </w:rPr>
        <w:t>User Stories:</w:t>
      </w:r>
    </w:p>
    <w:p w:rsidR="003C6E37" w:rsidRDefault="003C6E37" w:rsidP="00481B7B">
      <w:pPr>
        <w:rPr>
          <w:lang w:val="nl-NL"/>
        </w:rPr>
      </w:pPr>
    </w:p>
    <w:p w:rsidR="006D21D5" w:rsidRDefault="006D21D5" w:rsidP="00481B7B">
      <w:pPr>
        <w:rPr>
          <w:lang w:val="nl-NL"/>
        </w:rPr>
      </w:pPr>
      <w:r>
        <w:rPr>
          <w:lang w:val="nl-NL"/>
        </w:rPr>
        <w:t xml:space="preserve">De volgende user </w:t>
      </w:r>
      <w:r w:rsidR="00761305">
        <w:rPr>
          <w:lang w:val="nl-NL"/>
        </w:rPr>
        <w:t>story is aangemaakt voor het Opd</w:t>
      </w:r>
      <w:r>
        <w:rPr>
          <w:lang w:val="nl-NL"/>
        </w:rPr>
        <w:t>rachten team van DataPunt:</w:t>
      </w:r>
    </w:p>
    <w:p w:rsidR="00F23AA8" w:rsidRDefault="00F23AA8" w:rsidP="00F23AA8">
      <w:pPr>
        <w:pStyle w:val="NormalWeb"/>
        <w:spacing w:before="0" w:beforeAutospacing="0" w:after="0" w:afterAutospacing="0"/>
        <w:textAlignment w:val="top"/>
        <w:rPr>
          <w:rFonts w:ascii="&amp;quot" w:hAnsi="&amp;quot"/>
          <w:color w:val="172B4D"/>
          <w:sz w:val="21"/>
          <w:szCs w:val="21"/>
        </w:rPr>
      </w:pPr>
      <w:r>
        <w:rPr>
          <w:rFonts w:ascii="&amp;quot" w:hAnsi="&amp;quot"/>
          <w:color w:val="172B4D"/>
          <w:sz w:val="21"/>
          <w:szCs w:val="21"/>
        </w:rPr>
        <w:lastRenderedPageBreak/>
        <w:t>De OIS Projectportfolio applicatie legt nu een link tussen een Project en het BasisTeam dat het project uitvoert via de table PRJ_LINK. Dat gaat nu alleen goed bij de DataPunt projecten. De OIS projecten hebben nu geen relatie met een basisteam.</w:t>
      </w:r>
      <w:r>
        <w:rPr>
          <w:rFonts w:ascii="&amp;quot" w:hAnsi="&amp;quot"/>
          <w:color w:val="172B4D"/>
          <w:sz w:val="21"/>
          <w:szCs w:val="21"/>
        </w:rPr>
        <w:br/>
        <w:t>Daarom is door FB besloten deze link te leggen via labels (DIM_LABEL en SYS_OPT_ITM).</w:t>
      </w:r>
    </w:p>
    <w:p w:rsidR="00F23AA8" w:rsidRDefault="00F23AA8" w:rsidP="00F23AA8">
      <w:pPr>
        <w:pStyle w:val="NormalWeb"/>
        <w:spacing w:before="150" w:beforeAutospacing="0" w:after="0" w:afterAutospacing="0"/>
        <w:textAlignment w:val="top"/>
        <w:rPr>
          <w:rFonts w:ascii="&amp;quot" w:hAnsi="&amp;quot"/>
          <w:color w:val="172B4D"/>
          <w:sz w:val="21"/>
          <w:szCs w:val="21"/>
        </w:rPr>
      </w:pPr>
      <w:r>
        <w:rPr>
          <w:rFonts w:ascii="&amp;quot" w:hAnsi="&amp;quot"/>
          <w:color w:val="172B4D"/>
          <w:sz w:val="21"/>
          <w:szCs w:val="21"/>
        </w:rPr>
        <w:t xml:space="preserve">De twee datasets zijn als flat files toegevoegd aan de interface van OIS Timetell naar DataPunt. </w:t>
      </w:r>
    </w:p>
    <w:p w:rsidR="00E23ED2" w:rsidRDefault="00F23AA8" w:rsidP="00F23AA8">
      <w:pPr>
        <w:pStyle w:val="NormalWeb"/>
        <w:spacing w:before="0" w:beforeAutospacing="0" w:after="0" w:afterAutospacing="0"/>
        <w:textAlignment w:val="top"/>
        <w:rPr>
          <w:rFonts w:ascii="&amp;quot" w:hAnsi="&amp;quot"/>
          <w:color w:val="172B4D"/>
          <w:sz w:val="21"/>
          <w:szCs w:val="21"/>
        </w:rPr>
      </w:pPr>
      <w:r>
        <w:rPr>
          <w:rFonts w:ascii="&amp;quot" w:hAnsi="&amp;quot"/>
          <w:color w:val="172B4D"/>
          <w:sz w:val="21"/>
          <w:szCs w:val="21"/>
        </w:rPr>
        <w:t>Na het laden van deze twee tabellen in Postgres moet de view v_timetell_projectenoverzicht_V2 aangepast worden op de afleiding via:</w:t>
      </w:r>
      <w:r>
        <w:rPr>
          <w:rFonts w:ascii="&amp;quot" w:hAnsi="&amp;quot"/>
          <w:color w:val="172B4D"/>
          <w:sz w:val="21"/>
          <w:szCs w:val="21"/>
        </w:rPr>
        <w:br/>
        <w:t xml:space="preserve">select TT_SYS_OPT_ITM.TT_ITEM , TT_PRJ.TT_NAME </w:t>
      </w:r>
      <w:r>
        <w:rPr>
          <w:rFonts w:ascii="&amp;quot" w:hAnsi="&amp;quot"/>
          <w:color w:val="172B4D"/>
          <w:sz w:val="21"/>
          <w:szCs w:val="21"/>
        </w:rPr>
        <w:br/>
        <w:t xml:space="preserve">from TT_VW_LABEL_PRJ , TT_PRJ , TT_SYS_OPT_ITM </w:t>
      </w:r>
      <w:r>
        <w:rPr>
          <w:rFonts w:ascii="&amp;quot" w:hAnsi="&amp;quot"/>
          <w:color w:val="172B4D"/>
          <w:sz w:val="21"/>
          <w:szCs w:val="21"/>
        </w:rPr>
        <w:br/>
        <w:t xml:space="preserve">where TT_PRJ.TT_PRJ_ID = TT_VW_LABEL_PRJ.TT_DIM_ID </w:t>
      </w:r>
      <w:r>
        <w:rPr>
          <w:rFonts w:ascii="&amp;quot" w:hAnsi="&amp;quot"/>
          <w:color w:val="172B4D"/>
          <w:sz w:val="21"/>
          <w:szCs w:val="21"/>
        </w:rPr>
        <w:br/>
        <w:t>and TT_SYS_OPT_ITM.TT_ITEM_ID = TT_VW_LABEL_PRJ.TT_ITEM_ID</w:t>
      </w:r>
    </w:p>
    <w:p w:rsidR="00F23AA8" w:rsidRDefault="00F23AA8" w:rsidP="00F23AA8">
      <w:pPr>
        <w:pStyle w:val="NormalWeb"/>
        <w:spacing w:before="0" w:beforeAutospacing="0" w:after="0" w:afterAutospacing="0"/>
        <w:textAlignment w:val="top"/>
        <w:rPr>
          <w:rFonts w:ascii="&amp;quot" w:hAnsi="&amp;quot"/>
          <w:color w:val="172B4D"/>
          <w:sz w:val="21"/>
          <w:szCs w:val="21"/>
        </w:rPr>
      </w:pPr>
      <w:r>
        <w:rPr>
          <w:rFonts w:ascii="&amp;quot" w:hAnsi="&amp;quot"/>
          <w:color w:val="172B4D"/>
          <w:sz w:val="21"/>
          <w:szCs w:val="21"/>
        </w:rPr>
        <w:br/>
        <w:t>De aanpassing moet leiden tot een nieuwe view: v_timetell_projectenoverzicht_V3</w:t>
      </w:r>
      <w:r>
        <w:rPr>
          <w:rFonts w:ascii="&amp;quot" w:hAnsi="&amp;quot"/>
          <w:color w:val="172B4D"/>
          <w:sz w:val="21"/>
          <w:szCs w:val="21"/>
        </w:rPr>
        <w:br/>
        <w:t>De view v_timetell_projectenoverzicht mag verwijderd worden. (NB V2 blijft nog bestaan)</w:t>
      </w:r>
    </w:p>
    <w:p w:rsidR="00E23ED2" w:rsidRDefault="00E23ED2" w:rsidP="00481B7B">
      <w:pPr>
        <w:rPr>
          <w:lang w:val="nl-NL"/>
        </w:rPr>
      </w:pPr>
    </w:p>
    <w:p w:rsidR="00E23ED2" w:rsidRDefault="00BB0155" w:rsidP="00481B7B">
      <w:pPr>
        <w:rPr>
          <w:rFonts w:ascii="&amp;quot" w:hAnsi="&amp;quot"/>
          <w:color w:val="172B4D"/>
          <w:sz w:val="21"/>
          <w:szCs w:val="21"/>
        </w:rPr>
      </w:pPr>
      <w:r>
        <w:rPr>
          <w:rFonts w:ascii="&amp;quot" w:hAnsi="&amp;quot"/>
          <w:color w:val="172B4D"/>
          <w:sz w:val="21"/>
          <w:szCs w:val="21"/>
        </w:rPr>
        <w:t>TT_VW_LABEL_PRJ</w:t>
      </w:r>
    </w:p>
    <w:tbl>
      <w:tblP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701"/>
        <w:gridCol w:w="1134"/>
        <w:gridCol w:w="4800"/>
      </w:tblGrid>
      <w:tr w:rsidR="00BB0155" w:rsidTr="00326316">
        <w:tc>
          <w:tcPr>
            <w:tcW w:w="2835" w:type="dxa"/>
            <w:shd w:val="pct10" w:color="auto" w:fill="auto"/>
          </w:tcPr>
          <w:p w:rsidR="00BB0155" w:rsidRDefault="00BB0155" w:rsidP="00326316">
            <w:pPr>
              <w:rPr>
                <w:rFonts w:cs="Tahoma"/>
                <w:bCs/>
                <w:lang w:val="en-GB"/>
              </w:rPr>
            </w:pPr>
            <w:r>
              <w:rPr>
                <w:rFonts w:cs="Tahoma"/>
                <w:bCs/>
                <w:lang w:val="en-GB"/>
              </w:rPr>
              <w:t>Fieldname</w:t>
            </w:r>
          </w:p>
        </w:tc>
        <w:tc>
          <w:tcPr>
            <w:tcW w:w="1701" w:type="dxa"/>
            <w:shd w:val="pct10" w:color="auto" w:fill="auto"/>
          </w:tcPr>
          <w:p w:rsidR="00BB0155" w:rsidRDefault="00BB0155" w:rsidP="00326316">
            <w:pPr>
              <w:rPr>
                <w:rFonts w:cs="Tahoma"/>
                <w:bCs/>
                <w:lang w:val="en-GB"/>
              </w:rPr>
            </w:pPr>
            <w:r>
              <w:rPr>
                <w:rFonts w:cs="Tahoma"/>
                <w:bCs/>
                <w:lang w:val="en-GB"/>
              </w:rPr>
              <w:t>Fieldtype</w:t>
            </w:r>
          </w:p>
        </w:tc>
        <w:tc>
          <w:tcPr>
            <w:tcW w:w="1134" w:type="dxa"/>
            <w:shd w:val="pct10" w:color="auto" w:fill="auto"/>
          </w:tcPr>
          <w:p w:rsidR="00BB0155" w:rsidRDefault="00BB0155" w:rsidP="00326316">
            <w:pPr>
              <w:rPr>
                <w:rFonts w:cs="Tahoma"/>
                <w:bCs/>
                <w:lang w:val="en-GB"/>
              </w:rPr>
            </w:pPr>
            <w:r>
              <w:rPr>
                <w:rFonts w:cs="Tahoma"/>
                <w:bCs/>
                <w:lang w:val="en-GB"/>
              </w:rPr>
              <w:t>Fieldsize</w:t>
            </w:r>
          </w:p>
        </w:tc>
        <w:tc>
          <w:tcPr>
            <w:tcW w:w="4800" w:type="dxa"/>
            <w:shd w:val="pct10" w:color="auto" w:fill="auto"/>
          </w:tcPr>
          <w:p w:rsidR="00BB0155" w:rsidRDefault="00BB0155" w:rsidP="00326316">
            <w:pPr>
              <w:rPr>
                <w:rFonts w:cs="Tahoma"/>
                <w:bCs/>
                <w:lang w:val="en-GB"/>
              </w:rPr>
            </w:pPr>
            <w:r>
              <w:rPr>
                <w:rFonts w:cs="Tahoma"/>
                <w:bCs/>
                <w:lang w:val="en-GB"/>
              </w:rPr>
              <w:t>Description</w:t>
            </w:r>
          </w:p>
        </w:tc>
      </w:tr>
      <w:tr w:rsidR="00BB0155" w:rsidTr="00326316">
        <w:tc>
          <w:tcPr>
            <w:tcW w:w="2835" w:type="dxa"/>
          </w:tcPr>
          <w:p w:rsidR="00BB0155" w:rsidRDefault="00BB0155" w:rsidP="00326316">
            <w:pPr>
              <w:rPr>
                <w:rFonts w:cs="Tahoma"/>
                <w:bCs/>
              </w:rPr>
            </w:pPr>
            <w:r>
              <w:rPr>
                <w:rFonts w:cs="Tahoma"/>
                <w:bCs/>
              </w:rPr>
              <w:t xml:space="preserve">TT_DIM_LABEL_ID </w:t>
            </w:r>
            <w:r>
              <w:rPr>
                <w:rFonts w:cs="Tahoma"/>
                <w:bCs/>
                <w:noProof/>
              </w:rPr>
              <w:drawing>
                <wp:inline distT="0" distB="0" distL="0" distR="0" wp14:anchorId="2D24A881" wp14:editId="72611B6D">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701" w:type="dxa"/>
          </w:tcPr>
          <w:p w:rsidR="00BB0155" w:rsidRDefault="00BB0155" w:rsidP="00326316">
            <w:pPr>
              <w:rPr>
                <w:rFonts w:cs="Tahoma"/>
                <w:bCs/>
              </w:rPr>
            </w:pPr>
            <w:r>
              <w:rPr>
                <w:rFonts w:cs="Tahoma"/>
                <w:bCs/>
              </w:rPr>
              <w:t>Integer</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 xml:space="preserve">ID kenmerk </w:t>
            </w:r>
          </w:p>
        </w:tc>
      </w:tr>
      <w:tr w:rsidR="00BB0155" w:rsidTr="00326316">
        <w:tc>
          <w:tcPr>
            <w:tcW w:w="2835" w:type="dxa"/>
          </w:tcPr>
          <w:p w:rsidR="00BB0155" w:rsidRDefault="00BB0155" w:rsidP="00326316">
            <w:pPr>
              <w:rPr>
                <w:rFonts w:cs="Tahoma"/>
                <w:bCs/>
                <w:lang w:val="en-GB"/>
              </w:rPr>
            </w:pPr>
            <w:r>
              <w:rPr>
                <w:rFonts w:cs="Tahoma"/>
                <w:bCs/>
                <w:lang w:val="en-GB"/>
              </w:rPr>
              <w:t xml:space="preserve">TT_DIM_ID </w:t>
            </w:r>
          </w:p>
        </w:tc>
        <w:tc>
          <w:tcPr>
            <w:tcW w:w="1701" w:type="dxa"/>
          </w:tcPr>
          <w:p w:rsidR="00BB0155" w:rsidRDefault="00BB0155" w:rsidP="00326316">
            <w:pPr>
              <w:rPr>
                <w:rFonts w:cs="Tahoma"/>
                <w:bCs/>
              </w:rPr>
            </w:pPr>
            <w:r>
              <w:rPr>
                <w:rFonts w:cs="Tahoma"/>
                <w:bCs/>
              </w:rPr>
              <w:t>Integer</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ID activiteit/project/klant/medewerker/org</w:t>
            </w:r>
          </w:p>
        </w:tc>
      </w:tr>
      <w:tr w:rsidR="00BB0155" w:rsidTr="00326316">
        <w:tc>
          <w:tcPr>
            <w:tcW w:w="2835" w:type="dxa"/>
          </w:tcPr>
          <w:p w:rsidR="00BB0155" w:rsidRDefault="00BB0155" w:rsidP="00326316">
            <w:pPr>
              <w:rPr>
                <w:rFonts w:cs="Tahoma"/>
                <w:bCs/>
              </w:rPr>
            </w:pPr>
            <w:r>
              <w:rPr>
                <w:rFonts w:cs="Tahoma"/>
                <w:bCs/>
              </w:rPr>
              <w:t>TT_TYPE</w:t>
            </w:r>
          </w:p>
        </w:tc>
        <w:tc>
          <w:tcPr>
            <w:tcW w:w="1701" w:type="dxa"/>
          </w:tcPr>
          <w:p w:rsidR="00BB0155" w:rsidRDefault="00BB0155" w:rsidP="00326316">
            <w:pPr>
              <w:rPr>
                <w:rFonts w:cs="Tahoma"/>
                <w:bCs/>
              </w:rPr>
            </w:pPr>
            <w:r>
              <w:rPr>
                <w:rFonts w:cs="Tahoma"/>
                <w:bCs/>
              </w:rPr>
              <w:t>Integer</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 xml:space="preserve">2=Project (de export file wordt gevuld vanuit </w:t>
            </w:r>
            <w:r w:rsidRPr="00BB0155">
              <w:rPr>
                <w:rFonts w:cs="Tahoma"/>
                <w:bCs/>
              </w:rPr>
              <w:t>TT_DIM_LABEL</w:t>
            </w:r>
            <w:r>
              <w:rPr>
                <w:rFonts w:cs="Tahoma"/>
                <w:bCs/>
              </w:rPr>
              <w:t xml:space="preserve"> op basis van het filter TT_TYPE=2)</w:t>
            </w:r>
          </w:p>
        </w:tc>
      </w:tr>
      <w:tr w:rsidR="00BB0155" w:rsidTr="00326316">
        <w:tc>
          <w:tcPr>
            <w:tcW w:w="2835" w:type="dxa"/>
          </w:tcPr>
          <w:p w:rsidR="00BB0155" w:rsidRDefault="00BB0155" w:rsidP="00326316">
            <w:pPr>
              <w:rPr>
                <w:rFonts w:cs="Tahoma"/>
                <w:bCs/>
              </w:rPr>
            </w:pPr>
            <w:r>
              <w:rPr>
                <w:rFonts w:cs="Tahoma"/>
                <w:bCs/>
              </w:rPr>
              <w:t>TT_ITEM_ID</w:t>
            </w:r>
          </w:p>
        </w:tc>
        <w:tc>
          <w:tcPr>
            <w:tcW w:w="1701" w:type="dxa"/>
          </w:tcPr>
          <w:p w:rsidR="00BB0155" w:rsidRDefault="00BB0155" w:rsidP="00326316">
            <w:pPr>
              <w:rPr>
                <w:rFonts w:cs="Tahoma"/>
                <w:bCs/>
              </w:rPr>
            </w:pPr>
            <w:r>
              <w:rPr>
                <w:rFonts w:cs="Tahoma"/>
                <w:bCs/>
              </w:rPr>
              <w:t>Integer</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ID kenmerk beschrijving (tt_sys_opt_itm)</w:t>
            </w:r>
          </w:p>
        </w:tc>
      </w:tr>
      <w:tr w:rsidR="00326316" w:rsidTr="00326316">
        <w:tc>
          <w:tcPr>
            <w:tcW w:w="2835" w:type="dxa"/>
          </w:tcPr>
          <w:p w:rsidR="00326316" w:rsidRDefault="00326316" w:rsidP="00326316">
            <w:pPr>
              <w:rPr>
                <w:rFonts w:cs="Tahoma"/>
                <w:bCs/>
              </w:rPr>
            </w:pPr>
            <w:r>
              <w:rPr>
                <w:rFonts w:cs="Tahoma"/>
                <w:bCs/>
              </w:rPr>
              <w:t>TT_VALUE</w:t>
            </w:r>
          </w:p>
        </w:tc>
        <w:tc>
          <w:tcPr>
            <w:tcW w:w="1701" w:type="dxa"/>
          </w:tcPr>
          <w:p w:rsidR="00326316" w:rsidRDefault="00326316" w:rsidP="00326316">
            <w:pPr>
              <w:rPr>
                <w:rFonts w:cs="Tahoma"/>
                <w:bCs/>
              </w:rPr>
            </w:pPr>
            <w:r>
              <w:rPr>
                <w:rFonts w:cs="Tahoma"/>
                <w:bCs/>
              </w:rPr>
              <w:t>Float</w:t>
            </w:r>
          </w:p>
        </w:tc>
        <w:tc>
          <w:tcPr>
            <w:tcW w:w="1134" w:type="dxa"/>
          </w:tcPr>
          <w:p w:rsidR="00326316" w:rsidRDefault="00326316" w:rsidP="00326316">
            <w:pPr>
              <w:rPr>
                <w:rFonts w:cs="Tahoma"/>
                <w:bCs/>
              </w:rPr>
            </w:pPr>
            <w:r>
              <w:rPr>
                <w:rFonts w:cs="Tahoma"/>
                <w:bCs/>
              </w:rPr>
              <w:t>-</w:t>
            </w:r>
          </w:p>
        </w:tc>
        <w:tc>
          <w:tcPr>
            <w:tcW w:w="4800" w:type="dxa"/>
          </w:tcPr>
          <w:p w:rsidR="00326316" w:rsidRDefault="00326316" w:rsidP="00326316">
            <w:pPr>
              <w:rPr>
                <w:rFonts w:cs="Tahoma"/>
                <w:bCs/>
              </w:rPr>
            </w:pPr>
            <w:r>
              <w:rPr>
                <w:rFonts w:cs="Tahoma"/>
                <w:bCs/>
              </w:rPr>
              <w:t>Kenmerk waarde (is null)</w:t>
            </w:r>
          </w:p>
        </w:tc>
      </w:tr>
      <w:tr w:rsidR="00326316" w:rsidTr="00326316">
        <w:tc>
          <w:tcPr>
            <w:tcW w:w="2835" w:type="dxa"/>
          </w:tcPr>
          <w:p w:rsidR="00326316" w:rsidRDefault="00326316" w:rsidP="00326316">
            <w:pPr>
              <w:rPr>
                <w:rFonts w:cs="Tahoma"/>
                <w:bCs/>
                <w:lang w:val="en-GB"/>
              </w:rPr>
            </w:pPr>
            <w:r>
              <w:rPr>
                <w:rFonts w:cs="Tahoma"/>
                <w:bCs/>
                <w:lang w:val="en-GB"/>
              </w:rPr>
              <w:t>TT_DATE</w:t>
            </w:r>
          </w:p>
        </w:tc>
        <w:tc>
          <w:tcPr>
            <w:tcW w:w="1701" w:type="dxa"/>
          </w:tcPr>
          <w:p w:rsidR="00326316" w:rsidRDefault="00326316" w:rsidP="00326316">
            <w:pPr>
              <w:rPr>
                <w:rFonts w:cs="Tahoma"/>
                <w:bCs/>
                <w:lang w:val="en-GB"/>
              </w:rPr>
            </w:pPr>
            <w:r>
              <w:rPr>
                <w:rFonts w:cs="Tahoma"/>
                <w:bCs/>
                <w:lang w:val="en-GB"/>
              </w:rPr>
              <w:t>DateTime</w:t>
            </w:r>
          </w:p>
        </w:tc>
        <w:tc>
          <w:tcPr>
            <w:tcW w:w="1134" w:type="dxa"/>
          </w:tcPr>
          <w:p w:rsidR="00326316" w:rsidRDefault="00326316" w:rsidP="00326316">
            <w:pPr>
              <w:rPr>
                <w:rFonts w:cs="Tahoma"/>
                <w:bCs/>
              </w:rPr>
            </w:pPr>
            <w:r>
              <w:rPr>
                <w:rFonts w:cs="Tahoma"/>
                <w:bCs/>
              </w:rPr>
              <w:t>-</w:t>
            </w:r>
          </w:p>
        </w:tc>
        <w:tc>
          <w:tcPr>
            <w:tcW w:w="4800" w:type="dxa"/>
          </w:tcPr>
          <w:p w:rsidR="00326316" w:rsidRDefault="00326316" w:rsidP="00326316">
            <w:pPr>
              <w:rPr>
                <w:rFonts w:cs="Tahoma"/>
                <w:bCs/>
              </w:rPr>
            </w:pPr>
            <w:r>
              <w:rPr>
                <w:rFonts w:cs="Tahoma"/>
                <w:bCs/>
              </w:rPr>
              <w:t>Kenmerk datum (is null)</w:t>
            </w:r>
          </w:p>
        </w:tc>
      </w:tr>
      <w:tr w:rsidR="00326316" w:rsidTr="00326316">
        <w:tc>
          <w:tcPr>
            <w:tcW w:w="2835" w:type="dxa"/>
          </w:tcPr>
          <w:p w:rsidR="00326316" w:rsidRDefault="00326316" w:rsidP="00326316">
            <w:pPr>
              <w:rPr>
                <w:rFonts w:cs="Tahoma"/>
                <w:bCs/>
              </w:rPr>
            </w:pPr>
            <w:r>
              <w:rPr>
                <w:rFonts w:cs="Tahoma"/>
                <w:bCs/>
              </w:rPr>
              <w:t>TT_DESC</w:t>
            </w:r>
          </w:p>
        </w:tc>
        <w:tc>
          <w:tcPr>
            <w:tcW w:w="1701" w:type="dxa"/>
          </w:tcPr>
          <w:p w:rsidR="00326316" w:rsidRDefault="00326316" w:rsidP="00326316">
            <w:pPr>
              <w:rPr>
                <w:rFonts w:cs="Tahoma"/>
                <w:bCs/>
              </w:rPr>
            </w:pPr>
            <w:r>
              <w:rPr>
                <w:rFonts w:cs="Tahoma"/>
                <w:bCs/>
              </w:rPr>
              <w:t>String</w:t>
            </w:r>
          </w:p>
        </w:tc>
        <w:tc>
          <w:tcPr>
            <w:tcW w:w="1134" w:type="dxa"/>
          </w:tcPr>
          <w:p w:rsidR="00326316" w:rsidRDefault="00326316" w:rsidP="00326316">
            <w:pPr>
              <w:rPr>
                <w:rFonts w:cs="Tahoma"/>
                <w:bCs/>
              </w:rPr>
            </w:pPr>
            <w:r>
              <w:rPr>
                <w:rFonts w:cs="Tahoma"/>
                <w:bCs/>
              </w:rPr>
              <w:t>50</w:t>
            </w:r>
          </w:p>
        </w:tc>
        <w:tc>
          <w:tcPr>
            <w:tcW w:w="4800" w:type="dxa"/>
          </w:tcPr>
          <w:p w:rsidR="00326316" w:rsidRDefault="00326316" w:rsidP="00326316">
            <w:pPr>
              <w:rPr>
                <w:rFonts w:cs="Tahoma"/>
                <w:bCs/>
              </w:rPr>
            </w:pPr>
            <w:r>
              <w:rPr>
                <w:rFonts w:cs="Tahoma"/>
                <w:bCs/>
              </w:rPr>
              <w:t>Omschrijving (is null)</w:t>
            </w:r>
          </w:p>
        </w:tc>
      </w:tr>
      <w:tr w:rsidR="00326316" w:rsidTr="00326316">
        <w:tc>
          <w:tcPr>
            <w:tcW w:w="2835"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TT_TAG</w:t>
            </w:r>
          </w:p>
        </w:tc>
        <w:tc>
          <w:tcPr>
            <w:tcW w:w="1701"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Integer</w:t>
            </w:r>
          </w:p>
        </w:tc>
        <w:tc>
          <w:tcPr>
            <w:tcW w:w="1134"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w:t>
            </w:r>
          </w:p>
        </w:tc>
        <w:tc>
          <w:tcPr>
            <w:tcW w:w="4800"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Gebruikt voor koppelingen (is 0)</w:t>
            </w:r>
          </w:p>
        </w:tc>
      </w:tr>
      <w:tr w:rsidR="00326316" w:rsidTr="00326316">
        <w:tc>
          <w:tcPr>
            <w:tcW w:w="2835"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TT_TAGTYPE</w:t>
            </w:r>
          </w:p>
        </w:tc>
        <w:tc>
          <w:tcPr>
            <w:tcW w:w="1701"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Integer</w:t>
            </w:r>
          </w:p>
        </w:tc>
        <w:tc>
          <w:tcPr>
            <w:tcW w:w="1134"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w:t>
            </w:r>
          </w:p>
        </w:tc>
        <w:tc>
          <w:tcPr>
            <w:tcW w:w="4800"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Gebruikt voor koppelingen (is 0)</w:t>
            </w:r>
          </w:p>
        </w:tc>
      </w:tr>
      <w:tr w:rsidR="00326316" w:rsidTr="00326316">
        <w:tc>
          <w:tcPr>
            <w:tcW w:w="2835"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TT_TAGDATE</w:t>
            </w:r>
          </w:p>
        </w:tc>
        <w:tc>
          <w:tcPr>
            <w:tcW w:w="1701"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Datetime</w:t>
            </w:r>
          </w:p>
        </w:tc>
        <w:tc>
          <w:tcPr>
            <w:tcW w:w="1134"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w:t>
            </w:r>
          </w:p>
        </w:tc>
        <w:tc>
          <w:tcPr>
            <w:tcW w:w="4800"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Gebruikt voor koppelingen (is null)</w:t>
            </w:r>
          </w:p>
        </w:tc>
      </w:tr>
      <w:tr w:rsidR="00326316" w:rsidTr="00326316">
        <w:tc>
          <w:tcPr>
            <w:tcW w:w="2835"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TT_TODATE</w:t>
            </w:r>
          </w:p>
        </w:tc>
        <w:tc>
          <w:tcPr>
            <w:tcW w:w="1701"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Datetime</w:t>
            </w:r>
          </w:p>
        </w:tc>
        <w:tc>
          <w:tcPr>
            <w:tcW w:w="1134"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p>
        </w:tc>
        <w:tc>
          <w:tcPr>
            <w:tcW w:w="4800" w:type="dxa"/>
            <w:tcBorders>
              <w:top w:val="single" w:sz="4" w:space="0" w:color="auto"/>
              <w:left w:val="single" w:sz="4" w:space="0" w:color="auto"/>
              <w:bottom w:val="single" w:sz="4" w:space="0" w:color="auto"/>
              <w:right w:val="single" w:sz="4" w:space="0" w:color="auto"/>
            </w:tcBorders>
          </w:tcPr>
          <w:p w:rsidR="00326316" w:rsidRDefault="00326316" w:rsidP="00326316">
            <w:pPr>
              <w:rPr>
                <w:rFonts w:cs="Tahoma"/>
                <w:bCs/>
              </w:rPr>
            </w:pPr>
            <w:r>
              <w:rPr>
                <w:rFonts w:cs="Tahoma"/>
                <w:bCs/>
              </w:rPr>
              <w:t>Einddatum geldigheid van het label</w:t>
            </w:r>
          </w:p>
          <w:p w:rsidR="00326316" w:rsidRDefault="00326316" w:rsidP="00326316">
            <w:pPr>
              <w:rPr>
                <w:rFonts w:cs="Tahoma"/>
                <w:bCs/>
              </w:rPr>
            </w:pPr>
            <w:r>
              <w:rPr>
                <w:rFonts w:cs="Tahoma"/>
                <w:bCs/>
              </w:rPr>
              <w:t xml:space="preserve">‘ </w:t>
            </w:r>
            <w:r w:rsidRPr="00326316">
              <w:rPr>
                <w:rFonts w:cs="Tahoma"/>
                <w:bCs/>
              </w:rPr>
              <w:t>31-12-2999</w:t>
            </w:r>
            <w:r>
              <w:rPr>
                <w:rFonts w:cs="Tahoma"/>
                <w:bCs/>
              </w:rPr>
              <w:t>’   is open</w:t>
            </w:r>
          </w:p>
        </w:tc>
      </w:tr>
    </w:tbl>
    <w:p w:rsidR="00BB0155" w:rsidRDefault="00BB0155" w:rsidP="00481B7B">
      <w:pPr>
        <w:rPr>
          <w:rFonts w:ascii="&amp;quot" w:hAnsi="&amp;quot"/>
          <w:color w:val="172B4D"/>
          <w:sz w:val="21"/>
          <w:szCs w:val="21"/>
        </w:rPr>
      </w:pPr>
    </w:p>
    <w:p w:rsidR="00BB0155" w:rsidRDefault="00BB0155" w:rsidP="00481B7B">
      <w:pPr>
        <w:rPr>
          <w:rFonts w:ascii="&amp;quot" w:hAnsi="&amp;quot"/>
          <w:color w:val="172B4D"/>
          <w:sz w:val="21"/>
          <w:szCs w:val="21"/>
        </w:rPr>
      </w:pPr>
      <w:r>
        <w:rPr>
          <w:rFonts w:ascii="&amp;quot" w:hAnsi="&amp;quot"/>
          <w:color w:val="172B4D"/>
          <w:sz w:val="21"/>
          <w:szCs w:val="21"/>
        </w:rPr>
        <w:t>TT_SYS_OPT_ITM</w:t>
      </w:r>
    </w:p>
    <w:tbl>
      <w:tblP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701"/>
        <w:gridCol w:w="1134"/>
        <w:gridCol w:w="4800"/>
      </w:tblGrid>
      <w:tr w:rsidR="00BB0155" w:rsidTr="00326316">
        <w:tc>
          <w:tcPr>
            <w:tcW w:w="2835" w:type="dxa"/>
            <w:shd w:val="pct10" w:color="auto" w:fill="auto"/>
          </w:tcPr>
          <w:p w:rsidR="00BB0155" w:rsidRDefault="00BB0155" w:rsidP="00326316">
            <w:pPr>
              <w:rPr>
                <w:rFonts w:cs="Tahoma"/>
                <w:bCs/>
                <w:lang w:val="en-GB"/>
              </w:rPr>
            </w:pPr>
            <w:r>
              <w:rPr>
                <w:rFonts w:cs="Tahoma"/>
                <w:bCs/>
                <w:lang w:val="en-GB"/>
              </w:rPr>
              <w:t>Fieldname</w:t>
            </w:r>
          </w:p>
        </w:tc>
        <w:tc>
          <w:tcPr>
            <w:tcW w:w="1701" w:type="dxa"/>
            <w:shd w:val="pct10" w:color="auto" w:fill="auto"/>
          </w:tcPr>
          <w:p w:rsidR="00BB0155" w:rsidRDefault="00BB0155" w:rsidP="00326316">
            <w:pPr>
              <w:rPr>
                <w:rFonts w:cs="Tahoma"/>
                <w:bCs/>
                <w:lang w:val="en-GB"/>
              </w:rPr>
            </w:pPr>
            <w:r>
              <w:rPr>
                <w:rFonts w:cs="Tahoma"/>
                <w:bCs/>
                <w:lang w:val="en-GB"/>
              </w:rPr>
              <w:t>Fieldtype</w:t>
            </w:r>
          </w:p>
        </w:tc>
        <w:tc>
          <w:tcPr>
            <w:tcW w:w="1134" w:type="dxa"/>
            <w:shd w:val="pct10" w:color="auto" w:fill="auto"/>
          </w:tcPr>
          <w:p w:rsidR="00BB0155" w:rsidRDefault="00BB0155" w:rsidP="00326316">
            <w:pPr>
              <w:rPr>
                <w:rFonts w:cs="Tahoma"/>
                <w:bCs/>
                <w:lang w:val="en-GB"/>
              </w:rPr>
            </w:pPr>
            <w:r>
              <w:rPr>
                <w:rFonts w:cs="Tahoma"/>
                <w:bCs/>
                <w:lang w:val="en-GB"/>
              </w:rPr>
              <w:t>Fieldsize</w:t>
            </w:r>
          </w:p>
        </w:tc>
        <w:tc>
          <w:tcPr>
            <w:tcW w:w="4800" w:type="dxa"/>
            <w:shd w:val="pct10" w:color="auto" w:fill="auto"/>
          </w:tcPr>
          <w:p w:rsidR="00BB0155" w:rsidRDefault="00BB0155" w:rsidP="00326316">
            <w:pPr>
              <w:rPr>
                <w:rFonts w:cs="Tahoma"/>
                <w:bCs/>
                <w:lang w:val="en-GB"/>
              </w:rPr>
            </w:pPr>
            <w:r>
              <w:rPr>
                <w:rFonts w:cs="Tahoma"/>
                <w:bCs/>
                <w:lang w:val="en-GB"/>
              </w:rPr>
              <w:t>Description</w:t>
            </w:r>
          </w:p>
        </w:tc>
      </w:tr>
      <w:tr w:rsidR="00BB0155" w:rsidTr="00326316">
        <w:tc>
          <w:tcPr>
            <w:tcW w:w="2835" w:type="dxa"/>
          </w:tcPr>
          <w:p w:rsidR="00BB0155" w:rsidRDefault="00BB0155" w:rsidP="00326316">
            <w:pPr>
              <w:rPr>
                <w:rFonts w:cs="Tahoma"/>
                <w:bCs/>
                <w:lang w:val="en-GB"/>
              </w:rPr>
            </w:pPr>
            <w:r>
              <w:rPr>
                <w:rFonts w:cs="Tahoma"/>
                <w:bCs/>
                <w:lang w:val="en-GB"/>
              </w:rPr>
              <w:t>TT_ITEM_ID</w:t>
            </w:r>
            <w:r>
              <w:rPr>
                <w:rFonts w:cs="Tahoma"/>
                <w:bCs/>
                <w:noProof/>
              </w:rPr>
              <w:drawing>
                <wp:inline distT="0" distB="0" distL="0" distR="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701" w:type="dxa"/>
          </w:tcPr>
          <w:p w:rsidR="00BB0155" w:rsidRDefault="00BB0155" w:rsidP="00326316">
            <w:pPr>
              <w:rPr>
                <w:rFonts w:cs="Tahoma"/>
                <w:bCs/>
              </w:rPr>
            </w:pPr>
            <w:r>
              <w:rPr>
                <w:rFonts w:cs="Tahoma"/>
                <w:bCs/>
              </w:rPr>
              <w:t>Integer</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 xml:space="preserve">ID keuze optie </w:t>
            </w:r>
          </w:p>
        </w:tc>
      </w:tr>
      <w:tr w:rsidR="00BB0155" w:rsidTr="00326316">
        <w:tc>
          <w:tcPr>
            <w:tcW w:w="2835" w:type="dxa"/>
          </w:tcPr>
          <w:p w:rsidR="00BB0155" w:rsidRDefault="00BB0155" w:rsidP="00326316">
            <w:pPr>
              <w:rPr>
                <w:rFonts w:cs="Tahoma"/>
                <w:bCs/>
              </w:rPr>
            </w:pPr>
            <w:r>
              <w:rPr>
                <w:rFonts w:cs="Tahoma"/>
                <w:bCs/>
              </w:rPr>
              <w:t>TT_OPT_ID</w:t>
            </w:r>
          </w:p>
        </w:tc>
        <w:tc>
          <w:tcPr>
            <w:tcW w:w="1701" w:type="dxa"/>
          </w:tcPr>
          <w:p w:rsidR="00BB0155" w:rsidRDefault="00BB0155" w:rsidP="00326316">
            <w:pPr>
              <w:rPr>
                <w:rFonts w:cs="Tahoma"/>
                <w:bCs/>
              </w:rPr>
            </w:pPr>
            <w:r>
              <w:rPr>
                <w:rFonts w:cs="Tahoma"/>
                <w:bCs/>
              </w:rPr>
              <w:t>Integer</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ID keuzelijst</w:t>
            </w:r>
          </w:p>
        </w:tc>
      </w:tr>
      <w:tr w:rsidR="00BB0155" w:rsidTr="00326316">
        <w:tc>
          <w:tcPr>
            <w:tcW w:w="2835" w:type="dxa"/>
          </w:tcPr>
          <w:p w:rsidR="00BB0155" w:rsidRDefault="00BB0155" w:rsidP="00326316">
            <w:pPr>
              <w:rPr>
                <w:rFonts w:cs="Tahoma"/>
                <w:bCs/>
                <w:lang w:val="en-GB"/>
              </w:rPr>
            </w:pPr>
            <w:r>
              <w:rPr>
                <w:rFonts w:cs="Tahoma"/>
                <w:bCs/>
                <w:lang w:val="en-GB"/>
              </w:rPr>
              <w:t>TT_ITEM</w:t>
            </w:r>
          </w:p>
        </w:tc>
        <w:tc>
          <w:tcPr>
            <w:tcW w:w="1701" w:type="dxa"/>
          </w:tcPr>
          <w:p w:rsidR="00BB0155" w:rsidRDefault="00BB0155" w:rsidP="00326316">
            <w:pPr>
              <w:rPr>
                <w:rFonts w:cs="Tahoma"/>
                <w:bCs/>
                <w:lang w:val="en-GB"/>
              </w:rPr>
            </w:pPr>
            <w:r>
              <w:rPr>
                <w:rFonts w:cs="Tahoma"/>
                <w:bCs/>
                <w:lang w:val="en-GB"/>
              </w:rPr>
              <w:t>String</w:t>
            </w:r>
          </w:p>
        </w:tc>
        <w:tc>
          <w:tcPr>
            <w:tcW w:w="1134" w:type="dxa"/>
          </w:tcPr>
          <w:p w:rsidR="00BB0155" w:rsidRDefault="00BB0155" w:rsidP="00326316">
            <w:pPr>
              <w:rPr>
                <w:rFonts w:cs="Tahoma"/>
                <w:bCs/>
              </w:rPr>
            </w:pPr>
            <w:r>
              <w:rPr>
                <w:rFonts w:cs="Tahoma"/>
                <w:bCs/>
              </w:rPr>
              <w:t>50</w:t>
            </w:r>
          </w:p>
        </w:tc>
        <w:tc>
          <w:tcPr>
            <w:tcW w:w="4800" w:type="dxa"/>
          </w:tcPr>
          <w:p w:rsidR="00BB0155" w:rsidRDefault="00BB0155" w:rsidP="00326316">
            <w:pPr>
              <w:rPr>
                <w:rFonts w:cs="Tahoma"/>
                <w:bCs/>
              </w:rPr>
            </w:pPr>
            <w:r>
              <w:rPr>
                <w:rFonts w:cs="Tahoma"/>
                <w:bCs/>
              </w:rPr>
              <w:t>Keuze optie</w:t>
            </w:r>
          </w:p>
        </w:tc>
      </w:tr>
      <w:tr w:rsidR="00BB0155" w:rsidTr="00326316">
        <w:tc>
          <w:tcPr>
            <w:tcW w:w="2835" w:type="dxa"/>
          </w:tcPr>
          <w:p w:rsidR="00BB0155" w:rsidRDefault="00BB0155" w:rsidP="00326316">
            <w:pPr>
              <w:rPr>
                <w:rFonts w:cs="Tahoma"/>
                <w:bCs/>
              </w:rPr>
            </w:pPr>
            <w:r>
              <w:rPr>
                <w:rFonts w:cs="Tahoma"/>
                <w:bCs/>
              </w:rPr>
              <w:t>TT_CODE</w:t>
            </w:r>
          </w:p>
        </w:tc>
        <w:tc>
          <w:tcPr>
            <w:tcW w:w="1701" w:type="dxa"/>
          </w:tcPr>
          <w:p w:rsidR="00BB0155" w:rsidRDefault="00BB0155" w:rsidP="00326316">
            <w:pPr>
              <w:rPr>
                <w:rFonts w:cs="Tahoma"/>
                <w:bCs/>
              </w:rPr>
            </w:pPr>
            <w:r>
              <w:rPr>
                <w:rFonts w:cs="Tahoma"/>
                <w:bCs/>
              </w:rPr>
              <w:t>String</w:t>
            </w:r>
          </w:p>
        </w:tc>
        <w:tc>
          <w:tcPr>
            <w:tcW w:w="1134" w:type="dxa"/>
          </w:tcPr>
          <w:p w:rsidR="00BB0155" w:rsidRDefault="00BB0155" w:rsidP="00326316">
            <w:pPr>
              <w:rPr>
                <w:rFonts w:cs="Tahoma"/>
                <w:bCs/>
              </w:rPr>
            </w:pPr>
            <w:r>
              <w:rPr>
                <w:rFonts w:cs="Tahoma"/>
                <w:bCs/>
              </w:rPr>
              <w:t>5</w:t>
            </w:r>
          </w:p>
        </w:tc>
        <w:tc>
          <w:tcPr>
            <w:tcW w:w="4800" w:type="dxa"/>
          </w:tcPr>
          <w:p w:rsidR="00BB0155" w:rsidRDefault="00BB0155" w:rsidP="00326316">
            <w:pPr>
              <w:rPr>
                <w:rFonts w:cs="Tahoma"/>
                <w:bCs/>
              </w:rPr>
            </w:pPr>
            <w:r>
              <w:rPr>
                <w:rFonts w:cs="Tahoma"/>
                <w:bCs/>
              </w:rPr>
              <w:t>Code keuze optie</w:t>
            </w:r>
          </w:p>
        </w:tc>
      </w:tr>
      <w:tr w:rsidR="00BB0155" w:rsidTr="00326316">
        <w:tc>
          <w:tcPr>
            <w:tcW w:w="2835" w:type="dxa"/>
          </w:tcPr>
          <w:p w:rsidR="00BB0155" w:rsidRDefault="00BB0155" w:rsidP="00326316">
            <w:pPr>
              <w:rPr>
                <w:rFonts w:cs="Tahoma"/>
                <w:bCs/>
                <w:lang w:val="en-GB"/>
              </w:rPr>
            </w:pPr>
            <w:r>
              <w:rPr>
                <w:rFonts w:cs="Tahoma"/>
                <w:bCs/>
                <w:lang w:val="en-GB"/>
              </w:rPr>
              <w:t>TT_UPDATELOCAL</w:t>
            </w:r>
          </w:p>
        </w:tc>
        <w:tc>
          <w:tcPr>
            <w:tcW w:w="1701" w:type="dxa"/>
          </w:tcPr>
          <w:p w:rsidR="00BB0155" w:rsidRDefault="00BB0155" w:rsidP="00326316">
            <w:pPr>
              <w:rPr>
                <w:rFonts w:cs="Tahoma"/>
                <w:bCs/>
                <w:lang w:val="en-GB"/>
              </w:rPr>
            </w:pPr>
            <w:r>
              <w:rPr>
                <w:rFonts w:cs="Tahoma"/>
                <w:bCs/>
                <w:lang w:val="en-GB"/>
              </w:rPr>
              <w:t>DateTime</w:t>
            </w:r>
          </w:p>
        </w:tc>
        <w:tc>
          <w:tcPr>
            <w:tcW w:w="1134" w:type="dxa"/>
          </w:tcPr>
          <w:p w:rsidR="00BB0155" w:rsidRDefault="00BB0155" w:rsidP="00326316">
            <w:pPr>
              <w:rPr>
                <w:rFonts w:cs="Tahoma"/>
                <w:bCs/>
              </w:rPr>
            </w:pPr>
            <w:r>
              <w:rPr>
                <w:rFonts w:cs="Tahoma"/>
                <w:bCs/>
              </w:rPr>
              <w:t>-</w:t>
            </w:r>
          </w:p>
        </w:tc>
        <w:tc>
          <w:tcPr>
            <w:tcW w:w="4800" w:type="dxa"/>
          </w:tcPr>
          <w:p w:rsidR="00BB0155" w:rsidRDefault="00BB0155" w:rsidP="00326316">
            <w:pPr>
              <w:rPr>
                <w:rFonts w:cs="Tahoma"/>
                <w:bCs/>
              </w:rPr>
            </w:pPr>
            <w:r>
              <w:rPr>
                <w:rFonts w:cs="Tahoma"/>
                <w:bCs/>
              </w:rPr>
              <w:t>Laatste wijziging van velden voor lokale tabellen</w:t>
            </w:r>
          </w:p>
        </w:tc>
      </w:tr>
      <w:tr w:rsidR="00412E53" w:rsidTr="00326316">
        <w:tc>
          <w:tcPr>
            <w:tcW w:w="2835" w:type="dxa"/>
          </w:tcPr>
          <w:p w:rsidR="00412E53" w:rsidRDefault="00412E53" w:rsidP="00326316">
            <w:pPr>
              <w:rPr>
                <w:rFonts w:cs="Tahoma"/>
                <w:bCs/>
                <w:lang w:val="en-GB"/>
              </w:rPr>
            </w:pPr>
            <w:r w:rsidRPr="00412E53">
              <w:rPr>
                <w:rFonts w:cs="Tahoma"/>
                <w:bCs/>
                <w:lang w:val="en-GB"/>
              </w:rPr>
              <w:t>TT_CALCID</w:t>
            </w:r>
          </w:p>
        </w:tc>
        <w:tc>
          <w:tcPr>
            <w:tcW w:w="1701" w:type="dxa"/>
          </w:tcPr>
          <w:p w:rsidR="00412E53" w:rsidRDefault="00BF71DE" w:rsidP="00326316">
            <w:pPr>
              <w:rPr>
                <w:rFonts w:cs="Tahoma"/>
                <w:bCs/>
                <w:lang w:val="en-GB"/>
              </w:rPr>
            </w:pPr>
            <w:r>
              <w:rPr>
                <w:rFonts w:cs="Tahoma"/>
                <w:bCs/>
                <w:lang w:val="en-GB"/>
              </w:rPr>
              <w:t>Integer</w:t>
            </w:r>
          </w:p>
        </w:tc>
        <w:tc>
          <w:tcPr>
            <w:tcW w:w="1134" w:type="dxa"/>
          </w:tcPr>
          <w:p w:rsidR="00412E53" w:rsidRDefault="00412E53" w:rsidP="00326316">
            <w:pPr>
              <w:rPr>
                <w:rFonts w:cs="Tahoma"/>
                <w:bCs/>
              </w:rPr>
            </w:pPr>
          </w:p>
        </w:tc>
        <w:tc>
          <w:tcPr>
            <w:tcW w:w="4800" w:type="dxa"/>
          </w:tcPr>
          <w:p w:rsidR="00412E53" w:rsidRDefault="00412E53" w:rsidP="00326316">
            <w:pPr>
              <w:rPr>
                <w:rFonts w:cs="Tahoma"/>
                <w:bCs/>
              </w:rPr>
            </w:pPr>
          </w:p>
        </w:tc>
      </w:tr>
    </w:tbl>
    <w:p w:rsidR="00BB0155" w:rsidRDefault="00BB0155" w:rsidP="00481B7B">
      <w:pPr>
        <w:rPr>
          <w:lang w:val="nl-NL"/>
        </w:rPr>
      </w:pPr>
    </w:p>
    <w:p w:rsidR="00412E53" w:rsidRDefault="00412E53" w:rsidP="00481B7B">
      <w:pPr>
        <w:rPr>
          <w:lang w:val="nl-NL"/>
        </w:rPr>
      </w:pPr>
    </w:p>
    <w:p w:rsidR="00412E53" w:rsidRDefault="00412E53" w:rsidP="00481B7B">
      <w:pPr>
        <w:rPr>
          <w:lang w:val="nl-NL"/>
        </w:rPr>
      </w:pPr>
    </w:p>
    <w:p w:rsidR="00412E53" w:rsidRDefault="00CA73DD" w:rsidP="00F451DB">
      <w:pPr>
        <w:pStyle w:val="Heading2"/>
        <w:rPr>
          <w:lang w:val="nl-NL"/>
        </w:rPr>
      </w:pPr>
      <w:r w:rsidRPr="00810B46">
        <w:rPr>
          <w:lang w:val="nl-NL"/>
        </w:rPr>
        <w:lastRenderedPageBreak/>
        <w:t>TT_SYS_OPT_ITM</w:t>
      </w:r>
    </w:p>
    <w:p w:rsidR="00681FF4" w:rsidRPr="00681FF4" w:rsidRDefault="00681FF4" w:rsidP="00681FF4">
      <w:pPr>
        <w:rPr>
          <w:lang w:val="nl-NL"/>
        </w:rPr>
      </w:pPr>
      <w:r w:rsidRPr="00681FF4">
        <w:rPr>
          <w:lang w:val="nl-NL"/>
        </w:rPr>
        <w:t>DROP TABLE public."SYS_OPT_ITM";</w:t>
      </w:r>
    </w:p>
    <w:p w:rsidR="00681FF4" w:rsidRPr="00681FF4" w:rsidRDefault="00681FF4" w:rsidP="00681FF4">
      <w:pPr>
        <w:rPr>
          <w:lang w:val="nl-NL"/>
        </w:rPr>
      </w:pPr>
    </w:p>
    <w:p w:rsidR="00681FF4" w:rsidRPr="00681FF4" w:rsidRDefault="00681FF4" w:rsidP="00681FF4">
      <w:pPr>
        <w:rPr>
          <w:lang w:val="nl-NL"/>
        </w:rPr>
      </w:pPr>
      <w:r w:rsidRPr="00681FF4">
        <w:rPr>
          <w:lang w:val="nl-NL"/>
        </w:rPr>
        <w:t>CREATE TABLE public."SYS_OPT_ITM"</w:t>
      </w:r>
    </w:p>
    <w:p w:rsidR="00681FF4" w:rsidRPr="00681FF4" w:rsidRDefault="00681FF4" w:rsidP="00681FF4">
      <w:pPr>
        <w:rPr>
          <w:lang w:val="nl-NL"/>
        </w:rPr>
      </w:pPr>
      <w:r w:rsidRPr="00681FF4">
        <w:rPr>
          <w:lang w:val="nl-NL"/>
        </w:rPr>
        <w:t>(</w:t>
      </w:r>
    </w:p>
    <w:p w:rsidR="00681FF4" w:rsidRPr="00681FF4" w:rsidRDefault="00681FF4" w:rsidP="00681FF4">
      <w:pPr>
        <w:rPr>
          <w:lang w:val="nl-NL"/>
        </w:rPr>
      </w:pPr>
      <w:r w:rsidRPr="00681FF4">
        <w:rPr>
          <w:lang w:val="nl-NL"/>
        </w:rPr>
        <w:t xml:space="preserve">    item_id integer,</w:t>
      </w:r>
    </w:p>
    <w:p w:rsidR="00681FF4" w:rsidRPr="00681FF4" w:rsidRDefault="00681FF4" w:rsidP="00681FF4">
      <w:pPr>
        <w:rPr>
          <w:lang w:val="nl-NL"/>
        </w:rPr>
      </w:pPr>
      <w:r w:rsidRPr="00681FF4">
        <w:rPr>
          <w:lang w:val="nl-NL"/>
        </w:rPr>
        <w:t xml:space="preserve">    opt_id integer,</w:t>
      </w:r>
    </w:p>
    <w:p w:rsidR="00681FF4" w:rsidRPr="00681FF4" w:rsidRDefault="00681FF4" w:rsidP="00681FF4">
      <w:pPr>
        <w:rPr>
          <w:lang w:val="nl-NL"/>
        </w:rPr>
      </w:pPr>
      <w:r w:rsidRPr="00681FF4">
        <w:rPr>
          <w:lang w:val="nl-NL"/>
        </w:rPr>
        <w:t xml:space="preserve">    item character varying(50) COLLATE pg_catalog."default",</w:t>
      </w:r>
    </w:p>
    <w:p w:rsidR="00681FF4" w:rsidRPr="00681FF4" w:rsidRDefault="00681FF4" w:rsidP="00681FF4">
      <w:pPr>
        <w:rPr>
          <w:lang w:val="nl-NL"/>
        </w:rPr>
      </w:pPr>
      <w:r w:rsidRPr="00681FF4">
        <w:rPr>
          <w:lang w:val="nl-NL"/>
        </w:rPr>
        <w:t xml:space="preserve">    code character varying(10),</w:t>
      </w:r>
    </w:p>
    <w:p w:rsidR="00681FF4" w:rsidRPr="00681FF4" w:rsidRDefault="00681FF4" w:rsidP="00681FF4">
      <w:pPr>
        <w:rPr>
          <w:lang w:val="nl-NL"/>
        </w:rPr>
      </w:pPr>
      <w:r w:rsidRPr="00681FF4">
        <w:rPr>
          <w:lang w:val="nl-NL"/>
        </w:rPr>
        <w:t xml:space="preserve">    updatelocal timestamp,</w:t>
      </w:r>
    </w:p>
    <w:p w:rsidR="00681FF4" w:rsidRPr="00681FF4" w:rsidRDefault="00681FF4" w:rsidP="00681FF4">
      <w:pPr>
        <w:rPr>
          <w:lang w:val="nl-NL"/>
        </w:rPr>
      </w:pPr>
      <w:r w:rsidRPr="00681FF4">
        <w:rPr>
          <w:lang w:val="nl-NL"/>
        </w:rPr>
        <w:t xml:space="preserve">    calcid integer</w:t>
      </w:r>
    </w:p>
    <w:p w:rsidR="00681FF4" w:rsidRPr="00681FF4" w:rsidRDefault="00681FF4" w:rsidP="00681FF4">
      <w:pPr>
        <w:rPr>
          <w:lang w:val="nl-NL"/>
        </w:rPr>
      </w:pPr>
      <w:r w:rsidRPr="00681FF4">
        <w:rPr>
          <w:lang w:val="nl-NL"/>
        </w:rPr>
        <w:t>)</w:t>
      </w:r>
    </w:p>
    <w:p w:rsidR="00681FF4" w:rsidRPr="00681FF4" w:rsidRDefault="00681FF4" w:rsidP="00681FF4">
      <w:pPr>
        <w:rPr>
          <w:lang w:val="nl-NL"/>
        </w:rPr>
      </w:pPr>
      <w:r w:rsidRPr="00681FF4">
        <w:rPr>
          <w:lang w:val="nl-NL"/>
        </w:rPr>
        <w:t>WITH (</w:t>
      </w:r>
    </w:p>
    <w:p w:rsidR="00681FF4" w:rsidRPr="00681FF4" w:rsidRDefault="00681FF4" w:rsidP="00681FF4">
      <w:pPr>
        <w:rPr>
          <w:lang w:val="nl-NL"/>
        </w:rPr>
      </w:pPr>
      <w:r w:rsidRPr="00681FF4">
        <w:rPr>
          <w:lang w:val="nl-NL"/>
        </w:rPr>
        <w:t xml:space="preserve">    OIDS = FALSE</w:t>
      </w:r>
    </w:p>
    <w:p w:rsidR="00681FF4" w:rsidRPr="00681FF4" w:rsidRDefault="00681FF4" w:rsidP="00681FF4">
      <w:pPr>
        <w:rPr>
          <w:lang w:val="nl-NL"/>
        </w:rPr>
      </w:pPr>
      <w:r w:rsidRPr="00681FF4">
        <w:rPr>
          <w:lang w:val="nl-NL"/>
        </w:rPr>
        <w:t>)</w:t>
      </w:r>
    </w:p>
    <w:p w:rsidR="00681FF4" w:rsidRPr="00681FF4" w:rsidRDefault="00681FF4" w:rsidP="00681FF4">
      <w:pPr>
        <w:rPr>
          <w:lang w:val="nl-NL"/>
        </w:rPr>
      </w:pPr>
      <w:r w:rsidRPr="00681FF4">
        <w:rPr>
          <w:lang w:val="nl-NL"/>
        </w:rPr>
        <w:t>TABLESPACE pg_default;</w:t>
      </w:r>
    </w:p>
    <w:p w:rsidR="00681FF4" w:rsidRPr="00681FF4" w:rsidRDefault="00681FF4" w:rsidP="00681FF4">
      <w:pPr>
        <w:rPr>
          <w:lang w:val="nl-NL"/>
        </w:rPr>
      </w:pPr>
    </w:p>
    <w:p w:rsidR="00681FF4" w:rsidRPr="00681FF4" w:rsidRDefault="00681FF4" w:rsidP="00681FF4">
      <w:pPr>
        <w:rPr>
          <w:lang w:val="nl-NL"/>
        </w:rPr>
      </w:pPr>
      <w:r w:rsidRPr="00681FF4">
        <w:rPr>
          <w:lang w:val="nl-NL"/>
        </w:rPr>
        <w:t>ALTER TABLE public."SYS_OPT_ITM"</w:t>
      </w:r>
    </w:p>
    <w:p w:rsidR="00681FF4" w:rsidRPr="00681FF4" w:rsidRDefault="00681FF4" w:rsidP="00681FF4">
      <w:pPr>
        <w:rPr>
          <w:lang w:val="nl-NL"/>
        </w:rPr>
      </w:pPr>
      <w:r w:rsidRPr="00681FF4">
        <w:rPr>
          <w:lang w:val="nl-NL"/>
        </w:rPr>
        <w:t xml:space="preserve">    OWNER to postgres;</w:t>
      </w:r>
    </w:p>
    <w:p w:rsidR="00681FF4" w:rsidRPr="00681FF4" w:rsidRDefault="00681FF4" w:rsidP="00681FF4">
      <w:pPr>
        <w:rPr>
          <w:lang w:val="nl-NL"/>
        </w:rPr>
      </w:pPr>
    </w:p>
    <w:p w:rsidR="00681FF4" w:rsidRPr="00681FF4" w:rsidRDefault="00681FF4" w:rsidP="00681FF4">
      <w:pPr>
        <w:rPr>
          <w:lang w:val="nl-NL"/>
        </w:rPr>
      </w:pPr>
      <w:r w:rsidRPr="00681FF4">
        <w:rPr>
          <w:lang w:val="nl-NL"/>
        </w:rPr>
        <w:t>set datestyle ="ISO,DMY";</w:t>
      </w:r>
    </w:p>
    <w:p w:rsidR="00681FF4" w:rsidRPr="00681FF4" w:rsidRDefault="00681FF4" w:rsidP="00681FF4">
      <w:pPr>
        <w:rPr>
          <w:lang w:val="nl-NL"/>
        </w:rPr>
      </w:pPr>
    </w:p>
    <w:p w:rsidR="00681FF4" w:rsidRPr="00681FF4" w:rsidRDefault="00681FF4" w:rsidP="00681FF4">
      <w:pPr>
        <w:rPr>
          <w:lang w:val="nl-NL"/>
        </w:rPr>
      </w:pPr>
      <w:r w:rsidRPr="00681FF4">
        <w:rPr>
          <w:lang w:val="nl-NL"/>
        </w:rPr>
        <w:t xml:space="preserve">copy "SYS_OPT_ITM" </w:t>
      </w:r>
    </w:p>
    <w:p w:rsidR="00681FF4" w:rsidRPr="00681FF4" w:rsidRDefault="00681FF4" w:rsidP="00681FF4">
      <w:pPr>
        <w:rPr>
          <w:lang w:val="nl-NL"/>
        </w:rPr>
      </w:pPr>
      <w:r w:rsidRPr="00681FF4">
        <w:rPr>
          <w:lang w:val="nl-NL"/>
        </w:rPr>
        <w:t>(item_id,opt_id,item,code,updatelocal,calcid)</w:t>
      </w:r>
    </w:p>
    <w:p w:rsidR="00681FF4" w:rsidRPr="00681FF4" w:rsidRDefault="00681FF4" w:rsidP="00681FF4">
      <w:pPr>
        <w:rPr>
          <w:lang w:val="nl-NL"/>
        </w:rPr>
      </w:pPr>
      <w:r w:rsidRPr="00681FF4">
        <w:rPr>
          <w:lang w:val="nl-NL"/>
        </w:rPr>
        <w:t>FROM 'D:/data/Datapunt Amsterdam/Timetell/Versie 3/TT_SYS_OPT_ITM.csv'</w:t>
      </w:r>
    </w:p>
    <w:p w:rsidR="00681FF4" w:rsidRPr="00681FF4" w:rsidRDefault="00681FF4" w:rsidP="00681FF4">
      <w:pPr>
        <w:rPr>
          <w:lang w:val="nl-NL"/>
        </w:rPr>
      </w:pPr>
      <w:r w:rsidRPr="00681FF4">
        <w:rPr>
          <w:lang w:val="nl-NL"/>
        </w:rPr>
        <w:t>HEADER</w:t>
      </w:r>
    </w:p>
    <w:p w:rsidR="00681FF4" w:rsidRPr="00681FF4" w:rsidRDefault="00681FF4" w:rsidP="00681FF4">
      <w:pPr>
        <w:rPr>
          <w:lang w:val="nl-NL"/>
        </w:rPr>
      </w:pPr>
      <w:r w:rsidRPr="00681FF4">
        <w:rPr>
          <w:lang w:val="nl-NL"/>
        </w:rPr>
        <w:t>CSV</w:t>
      </w:r>
    </w:p>
    <w:p w:rsidR="00681FF4" w:rsidRPr="00681FF4" w:rsidRDefault="00681FF4" w:rsidP="00681FF4">
      <w:pPr>
        <w:rPr>
          <w:lang w:val="nl-NL"/>
        </w:rPr>
      </w:pPr>
      <w:r w:rsidRPr="00681FF4">
        <w:rPr>
          <w:lang w:val="nl-NL"/>
        </w:rPr>
        <w:t>encoding 'windows-1251'</w:t>
      </w:r>
    </w:p>
    <w:p w:rsidR="00681FF4" w:rsidRDefault="00681FF4" w:rsidP="00681FF4">
      <w:pPr>
        <w:rPr>
          <w:lang w:val="nl-NL"/>
        </w:rPr>
      </w:pPr>
      <w:r w:rsidRPr="00681FF4">
        <w:rPr>
          <w:lang w:val="nl-NL"/>
        </w:rPr>
        <w:t>delimiter as ';' ;</w:t>
      </w:r>
    </w:p>
    <w:p w:rsidR="00681FF4" w:rsidRPr="00681FF4" w:rsidRDefault="00681FF4" w:rsidP="00681FF4">
      <w:pPr>
        <w:rPr>
          <w:lang w:val="nl-NL"/>
        </w:rPr>
      </w:pPr>
    </w:p>
    <w:p w:rsidR="00A460CE" w:rsidRDefault="00CA73DD" w:rsidP="00F451DB">
      <w:pPr>
        <w:pStyle w:val="Heading2"/>
        <w:rPr>
          <w:lang w:val="nl-NL"/>
        </w:rPr>
      </w:pPr>
      <w:r w:rsidRPr="00A460CE">
        <w:rPr>
          <w:lang w:val="nl-NL"/>
        </w:rPr>
        <w:t>TT_VW_LABEL_PRJ</w:t>
      </w:r>
    </w:p>
    <w:p w:rsidR="001375D4" w:rsidRPr="001375D4" w:rsidRDefault="001375D4" w:rsidP="001375D4">
      <w:pPr>
        <w:rPr>
          <w:lang w:val="nl-NL"/>
        </w:rPr>
      </w:pPr>
      <w:r w:rsidRPr="001375D4">
        <w:rPr>
          <w:lang w:val="nl-NL"/>
        </w:rPr>
        <w:t>DROP TABLE public."VW_LABEL_PRJ";</w:t>
      </w:r>
    </w:p>
    <w:p w:rsidR="001375D4" w:rsidRPr="001375D4" w:rsidRDefault="001375D4" w:rsidP="001375D4">
      <w:pPr>
        <w:rPr>
          <w:lang w:val="nl-NL"/>
        </w:rPr>
      </w:pPr>
    </w:p>
    <w:p w:rsidR="001375D4" w:rsidRPr="001375D4" w:rsidRDefault="001375D4" w:rsidP="001375D4">
      <w:pPr>
        <w:rPr>
          <w:lang w:val="nl-NL"/>
        </w:rPr>
      </w:pPr>
      <w:r w:rsidRPr="001375D4">
        <w:rPr>
          <w:lang w:val="nl-NL"/>
        </w:rPr>
        <w:t>CREATE TABLE public."VW_LABEL_PRJ"</w:t>
      </w:r>
    </w:p>
    <w:p w:rsidR="001375D4" w:rsidRPr="001375D4" w:rsidRDefault="001375D4" w:rsidP="001375D4">
      <w:pPr>
        <w:rPr>
          <w:lang w:val="nl-NL"/>
        </w:rPr>
      </w:pPr>
      <w:r w:rsidRPr="001375D4">
        <w:rPr>
          <w:lang w:val="nl-NL"/>
        </w:rPr>
        <w:t>(   dim_label_id integer not null,</w:t>
      </w:r>
    </w:p>
    <w:p w:rsidR="001375D4" w:rsidRPr="001375D4" w:rsidRDefault="001375D4" w:rsidP="001375D4">
      <w:pPr>
        <w:rPr>
          <w:lang w:val="nl-NL"/>
        </w:rPr>
      </w:pPr>
      <w:r w:rsidRPr="001375D4">
        <w:rPr>
          <w:lang w:val="nl-NL"/>
        </w:rPr>
        <w:t xml:space="preserve">    dim_id integer,</w:t>
      </w:r>
    </w:p>
    <w:p w:rsidR="001375D4" w:rsidRPr="001375D4" w:rsidRDefault="001375D4" w:rsidP="001375D4">
      <w:pPr>
        <w:rPr>
          <w:lang w:val="nl-NL"/>
        </w:rPr>
      </w:pPr>
      <w:r w:rsidRPr="001375D4">
        <w:rPr>
          <w:lang w:val="nl-NL"/>
        </w:rPr>
        <w:t xml:space="preserve">    "type" integer,</w:t>
      </w:r>
    </w:p>
    <w:p w:rsidR="001375D4" w:rsidRPr="001375D4" w:rsidRDefault="001375D4" w:rsidP="001375D4">
      <w:pPr>
        <w:rPr>
          <w:lang w:val="nl-NL"/>
        </w:rPr>
      </w:pPr>
      <w:r w:rsidRPr="001375D4">
        <w:rPr>
          <w:lang w:val="nl-NL"/>
        </w:rPr>
        <w:t xml:space="preserve">    item_id integer,</w:t>
      </w:r>
    </w:p>
    <w:p w:rsidR="001375D4" w:rsidRPr="001375D4" w:rsidRDefault="001375D4" w:rsidP="001375D4">
      <w:pPr>
        <w:rPr>
          <w:lang w:val="nl-NL"/>
        </w:rPr>
      </w:pPr>
      <w:r w:rsidRPr="001375D4">
        <w:rPr>
          <w:lang w:val="nl-NL"/>
        </w:rPr>
        <w:t xml:space="preserve">    "value" numeric,</w:t>
      </w:r>
    </w:p>
    <w:p w:rsidR="001375D4" w:rsidRPr="001375D4" w:rsidRDefault="001375D4" w:rsidP="001375D4">
      <w:pPr>
        <w:rPr>
          <w:lang w:val="nl-NL"/>
        </w:rPr>
      </w:pPr>
      <w:r w:rsidRPr="001375D4">
        <w:rPr>
          <w:lang w:val="nl-NL"/>
        </w:rPr>
        <w:t xml:space="preserve">    "date" time without time zone,</w:t>
      </w:r>
    </w:p>
    <w:p w:rsidR="001375D4" w:rsidRPr="001375D4" w:rsidRDefault="001375D4" w:rsidP="001375D4">
      <w:pPr>
        <w:rPr>
          <w:lang w:val="nl-NL"/>
        </w:rPr>
      </w:pPr>
      <w:r w:rsidRPr="001375D4">
        <w:rPr>
          <w:lang w:val="nl-NL"/>
        </w:rPr>
        <w:t xml:space="preserve">    "desc" character varying(50) collate pg_catalog."default",</w:t>
      </w:r>
    </w:p>
    <w:p w:rsidR="001375D4" w:rsidRPr="001375D4" w:rsidRDefault="001375D4" w:rsidP="001375D4">
      <w:pPr>
        <w:rPr>
          <w:lang w:val="nl-NL"/>
        </w:rPr>
      </w:pPr>
      <w:r w:rsidRPr="001375D4">
        <w:rPr>
          <w:lang w:val="nl-NL"/>
        </w:rPr>
        <w:t xml:space="preserve">    tag integer,</w:t>
      </w:r>
    </w:p>
    <w:p w:rsidR="001375D4" w:rsidRPr="001375D4" w:rsidRDefault="001375D4" w:rsidP="001375D4">
      <w:pPr>
        <w:rPr>
          <w:lang w:val="nl-NL"/>
        </w:rPr>
      </w:pPr>
      <w:r w:rsidRPr="001375D4">
        <w:rPr>
          <w:lang w:val="nl-NL"/>
        </w:rPr>
        <w:lastRenderedPageBreak/>
        <w:t xml:space="preserve">    tagtype integer,</w:t>
      </w:r>
    </w:p>
    <w:p w:rsidR="001375D4" w:rsidRPr="001375D4" w:rsidRDefault="001375D4" w:rsidP="001375D4">
      <w:pPr>
        <w:rPr>
          <w:lang w:val="nl-NL"/>
        </w:rPr>
      </w:pPr>
      <w:r w:rsidRPr="001375D4">
        <w:rPr>
          <w:lang w:val="nl-NL"/>
        </w:rPr>
        <w:t xml:space="preserve">    tagdate date,</w:t>
      </w:r>
    </w:p>
    <w:p w:rsidR="001375D4" w:rsidRPr="001375D4" w:rsidRDefault="001375D4" w:rsidP="001375D4">
      <w:pPr>
        <w:rPr>
          <w:lang w:val="nl-NL"/>
        </w:rPr>
      </w:pPr>
      <w:r w:rsidRPr="001375D4">
        <w:rPr>
          <w:lang w:val="nl-NL"/>
        </w:rPr>
        <w:t xml:space="preserve">    todate date</w:t>
      </w:r>
    </w:p>
    <w:p w:rsidR="001375D4" w:rsidRPr="001375D4" w:rsidRDefault="001375D4" w:rsidP="001375D4">
      <w:pPr>
        <w:rPr>
          <w:lang w:val="nl-NL"/>
        </w:rPr>
      </w:pPr>
      <w:r w:rsidRPr="001375D4">
        <w:rPr>
          <w:lang w:val="nl-NL"/>
        </w:rPr>
        <w:t>)</w:t>
      </w:r>
    </w:p>
    <w:p w:rsidR="001375D4" w:rsidRPr="001375D4" w:rsidRDefault="001375D4" w:rsidP="001375D4">
      <w:pPr>
        <w:rPr>
          <w:lang w:val="nl-NL"/>
        </w:rPr>
      </w:pPr>
      <w:r w:rsidRPr="001375D4">
        <w:rPr>
          <w:lang w:val="nl-NL"/>
        </w:rPr>
        <w:t>WITH (</w:t>
      </w:r>
    </w:p>
    <w:p w:rsidR="001375D4" w:rsidRPr="001375D4" w:rsidRDefault="001375D4" w:rsidP="001375D4">
      <w:pPr>
        <w:rPr>
          <w:lang w:val="nl-NL"/>
        </w:rPr>
      </w:pPr>
      <w:r w:rsidRPr="001375D4">
        <w:rPr>
          <w:lang w:val="nl-NL"/>
        </w:rPr>
        <w:t xml:space="preserve">    OIDS = FALSE</w:t>
      </w:r>
    </w:p>
    <w:p w:rsidR="001375D4" w:rsidRPr="001375D4" w:rsidRDefault="001375D4" w:rsidP="001375D4">
      <w:pPr>
        <w:rPr>
          <w:lang w:val="nl-NL"/>
        </w:rPr>
      </w:pPr>
      <w:r w:rsidRPr="001375D4">
        <w:rPr>
          <w:lang w:val="nl-NL"/>
        </w:rPr>
        <w:t>)</w:t>
      </w:r>
    </w:p>
    <w:p w:rsidR="001375D4" w:rsidRPr="001375D4" w:rsidRDefault="001375D4" w:rsidP="001375D4">
      <w:pPr>
        <w:rPr>
          <w:lang w:val="nl-NL"/>
        </w:rPr>
      </w:pPr>
      <w:r w:rsidRPr="001375D4">
        <w:rPr>
          <w:lang w:val="nl-NL"/>
        </w:rPr>
        <w:t>TABLESPACE pg_default;</w:t>
      </w:r>
    </w:p>
    <w:p w:rsidR="001375D4" w:rsidRPr="001375D4" w:rsidRDefault="001375D4" w:rsidP="001375D4">
      <w:pPr>
        <w:rPr>
          <w:lang w:val="nl-NL"/>
        </w:rPr>
      </w:pPr>
    </w:p>
    <w:p w:rsidR="001375D4" w:rsidRPr="001375D4" w:rsidRDefault="001375D4" w:rsidP="001375D4">
      <w:pPr>
        <w:rPr>
          <w:lang w:val="nl-NL"/>
        </w:rPr>
      </w:pPr>
      <w:r w:rsidRPr="001375D4">
        <w:rPr>
          <w:lang w:val="nl-NL"/>
        </w:rPr>
        <w:t>ALTER TABLE public."LABEL_PRJ" OWNER to postgres;</w:t>
      </w:r>
    </w:p>
    <w:p w:rsidR="001375D4" w:rsidRPr="001375D4" w:rsidRDefault="001375D4" w:rsidP="001375D4">
      <w:pPr>
        <w:rPr>
          <w:lang w:val="nl-NL"/>
        </w:rPr>
      </w:pPr>
    </w:p>
    <w:p w:rsidR="001375D4" w:rsidRPr="001375D4" w:rsidRDefault="001375D4" w:rsidP="001375D4">
      <w:pPr>
        <w:rPr>
          <w:lang w:val="nl-NL"/>
        </w:rPr>
      </w:pPr>
      <w:r w:rsidRPr="001375D4">
        <w:rPr>
          <w:lang w:val="nl-NL"/>
        </w:rPr>
        <w:t>set datestyle ="ISO,DMY";</w:t>
      </w:r>
    </w:p>
    <w:p w:rsidR="001375D4" w:rsidRPr="001375D4" w:rsidRDefault="001375D4" w:rsidP="001375D4">
      <w:pPr>
        <w:rPr>
          <w:lang w:val="nl-NL"/>
        </w:rPr>
      </w:pPr>
    </w:p>
    <w:p w:rsidR="001375D4" w:rsidRPr="001375D4" w:rsidRDefault="001375D4" w:rsidP="001375D4">
      <w:pPr>
        <w:rPr>
          <w:lang w:val="nl-NL"/>
        </w:rPr>
      </w:pPr>
      <w:r w:rsidRPr="001375D4">
        <w:rPr>
          <w:lang w:val="nl-NL"/>
        </w:rPr>
        <w:t xml:space="preserve">copy public."VW_LABEL_PRJ" </w:t>
      </w:r>
    </w:p>
    <w:p w:rsidR="001375D4" w:rsidRPr="001375D4" w:rsidRDefault="001375D4" w:rsidP="001375D4">
      <w:pPr>
        <w:rPr>
          <w:lang w:val="nl-NL"/>
        </w:rPr>
      </w:pPr>
      <w:r w:rsidRPr="001375D4">
        <w:rPr>
          <w:lang w:val="nl-NL"/>
        </w:rPr>
        <w:t>(dim_label_id,dim_id,"type",item_id,"value","date","desc",tag,tagtype,tagdate,todate)</w:t>
      </w:r>
    </w:p>
    <w:p w:rsidR="001375D4" w:rsidRPr="001375D4" w:rsidRDefault="001375D4" w:rsidP="001375D4">
      <w:pPr>
        <w:rPr>
          <w:lang w:val="nl-NL"/>
        </w:rPr>
      </w:pPr>
      <w:r w:rsidRPr="001375D4">
        <w:rPr>
          <w:lang w:val="nl-NL"/>
        </w:rPr>
        <w:t>FROM 'D:/data/Datapunt Amsterdam/Timetell/Versie 3/TT_VW_LABEL_PRJ.csv'</w:t>
      </w:r>
    </w:p>
    <w:p w:rsidR="001375D4" w:rsidRPr="001375D4" w:rsidRDefault="001375D4" w:rsidP="001375D4">
      <w:pPr>
        <w:rPr>
          <w:lang w:val="nl-NL"/>
        </w:rPr>
      </w:pPr>
      <w:r w:rsidRPr="001375D4">
        <w:rPr>
          <w:lang w:val="nl-NL"/>
        </w:rPr>
        <w:t>HEADER</w:t>
      </w:r>
    </w:p>
    <w:p w:rsidR="001375D4" w:rsidRPr="001375D4" w:rsidRDefault="001375D4" w:rsidP="001375D4">
      <w:pPr>
        <w:rPr>
          <w:lang w:val="nl-NL"/>
        </w:rPr>
      </w:pPr>
      <w:r w:rsidRPr="001375D4">
        <w:rPr>
          <w:lang w:val="nl-NL"/>
        </w:rPr>
        <w:t>CSV</w:t>
      </w:r>
    </w:p>
    <w:p w:rsidR="001375D4" w:rsidRPr="001375D4" w:rsidRDefault="001375D4" w:rsidP="001375D4">
      <w:pPr>
        <w:rPr>
          <w:lang w:val="nl-NL"/>
        </w:rPr>
      </w:pPr>
      <w:r w:rsidRPr="001375D4">
        <w:rPr>
          <w:lang w:val="nl-NL"/>
        </w:rPr>
        <w:t>encoding 'windows-1251'</w:t>
      </w:r>
    </w:p>
    <w:p w:rsidR="001375D4" w:rsidRPr="001375D4" w:rsidRDefault="001375D4" w:rsidP="001375D4">
      <w:pPr>
        <w:rPr>
          <w:lang w:val="nl-NL"/>
        </w:rPr>
      </w:pPr>
      <w:r w:rsidRPr="001375D4">
        <w:rPr>
          <w:lang w:val="nl-NL"/>
        </w:rPr>
        <w:t>delimiter as ';' ;</w:t>
      </w:r>
    </w:p>
    <w:p w:rsidR="00F451DB" w:rsidRDefault="00F451DB" w:rsidP="00F451DB">
      <w:pPr>
        <w:pStyle w:val="Heading2"/>
        <w:rPr>
          <w:lang w:val="nl-NL"/>
        </w:rPr>
      </w:pPr>
      <w:r>
        <w:rPr>
          <w:lang w:val="nl-NL"/>
        </w:rPr>
        <w:t>ISSUE: ee</w:t>
      </w:r>
      <w:r w:rsidRPr="00F451DB">
        <w:rPr>
          <w:lang w:val="nl-NL"/>
        </w:rPr>
        <w:t>n project met meer basisteams</w:t>
      </w:r>
    </w:p>
    <w:p w:rsidR="002E7454" w:rsidRDefault="002E7454" w:rsidP="00EB7EDC">
      <w:pPr>
        <w:rPr>
          <w:lang w:val="nl-NL"/>
        </w:rPr>
      </w:pPr>
      <w:r>
        <w:rPr>
          <w:lang w:val="nl-NL"/>
        </w:rPr>
        <w:t>Issue prj_id 569 jaarboek is als label toegewezen aan alle basisteams</w:t>
      </w:r>
    </w:p>
    <w:p w:rsidR="00F451DB" w:rsidRDefault="00F451DB" w:rsidP="00EB7EDC">
      <w:pPr>
        <w:rPr>
          <w:lang w:val="nl-NL"/>
        </w:rPr>
      </w:pPr>
    </w:p>
    <w:p w:rsidR="00F451DB" w:rsidRPr="00F451DB" w:rsidRDefault="00F451DB" w:rsidP="00F451DB">
      <w:pPr>
        <w:rPr>
          <w:lang w:val="nl-NL"/>
        </w:rPr>
      </w:pPr>
      <w:r w:rsidRPr="00F451DB">
        <w:rPr>
          <w:lang w:val="nl-NL"/>
        </w:rPr>
        <w:t>select p.prj_id,p.name,p.nr,p.code, lp.dim_id,lp.item_id,soi.item_id,soi.item</w:t>
      </w:r>
    </w:p>
    <w:p w:rsidR="00F451DB" w:rsidRPr="00F451DB" w:rsidRDefault="00F451DB" w:rsidP="00F451DB">
      <w:pPr>
        <w:rPr>
          <w:lang w:val="nl-NL"/>
        </w:rPr>
      </w:pPr>
      <w:r w:rsidRPr="00F451DB">
        <w:rPr>
          <w:lang w:val="nl-NL"/>
        </w:rPr>
        <w:t>from  "PRJ" p</w:t>
      </w:r>
    </w:p>
    <w:p w:rsidR="00F451DB" w:rsidRPr="00F451DB" w:rsidRDefault="00F451DB" w:rsidP="00F451DB">
      <w:pPr>
        <w:rPr>
          <w:lang w:val="nl-NL"/>
        </w:rPr>
      </w:pPr>
      <w:r w:rsidRPr="00F451DB">
        <w:rPr>
          <w:lang w:val="nl-NL"/>
        </w:rPr>
        <w:t>LEFT JOIN  "LABEL_PRJ" as lp on p.prj_id=lp.dim_id</w:t>
      </w:r>
    </w:p>
    <w:p w:rsidR="00F451DB" w:rsidRPr="00F451DB" w:rsidRDefault="00F451DB" w:rsidP="00F451DB">
      <w:pPr>
        <w:rPr>
          <w:lang w:val="nl-NL"/>
        </w:rPr>
      </w:pPr>
      <w:r w:rsidRPr="00F451DB">
        <w:rPr>
          <w:lang w:val="nl-NL"/>
        </w:rPr>
        <w:t>LEFT JOIN  "SYS_OPT_ITM" as soi on lp.item_id= soi.item_id</w:t>
      </w:r>
    </w:p>
    <w:p w:rsidR="00F451DB" w:rsidRPr="00F451DB" w:rsidRDefault="00F451DB" w:rsidP="00F451DB">
      <w:pPr>
        <w:rPr>
          <w:lang w:val="nl-NL"/>
        </w:rPr>
      </w:pPr>
      <w:r w:rsidRPr="00F451DB">
        <w:rPr>
          <w:lang w:val="nl-NL"/>
        </w:rPr>
        <w:t>where prj_id=569;</w:t>
      </w:r>
    </w:p>
    <w:p w:rsidR="00F451DB" w:rsidRPr="00F451DB" w:rsidRDefault="00F451DB" w:rsidP="00F451DB">
      <w:pPr>
        <w:rPr>
          <w:lang w:val="nl-NL"/>
        </w:rPr>
      </w:pPr>
    </w:p>
    <w:p w:rsidR="00F451DB" w:rsidRPr="00F451DB" w:rsidRDefault="00F451DB" w:rsidP="00F451DB">
      <w:pPr>
        <w:rPr>
          <w:lang w:val="nl-NL"/>
        </w:rPr>
      </w:pPr>
      <w:r w:rsidRPr="00F451DB">
        <w:rPr>
          <w:lang w:val="nl-NL"/>
        </w:rPr>
        <w:t>select * from  "SYS_OPT_ITM" where item_id in (132,133, 134, 116,136, 137, 138, 139);</w:t>
      </w:r>
    </w:p>
    <w:p w:rsidR="00F451DB" w:rsidRPr="00F451DB" w:rsidRDefault="00F451DB" w:rsidP="00F451DB">
      <w:pPr>
        <w:rPr>
          <w:lang w:val="nl-NL"/>
        </w:rPr>
      </w:pPr>
      <w:r w:rsidRPr="00F451DB">
        <w:rPr>
          <w:lang w:val="nl-NL"/>
        </w:rPr>
        <w:t>select * from  "LABEL_PRJ" where dim_id=569 ;</w:t>
      </w:r>
    </w:p>
    <w:p w:rsidR="00F451DB" w:rsidRDefault="00F451DB" w:rsidP="00F451DB">
      <w:pPr>
        <w:rPr>
          <w:lang w:val="nl-NL"/>
        </w:rPr>
      </w:pPr>
      <w:r w:rsidRPr="00F451DB">
        <w:rPr>
          <w:lang w:val="nl-NL"/>
        </w:rPr>
        <w:t>select * from  "PRJ" where prj_id=569 ;</w:t>
      </w:r>
    </w:p>
    <w:p w:rsidR="008A2F35" w:rsidRDefault="008A2F35" w:rsidP="00F451DB">
      <w:pPr>
        <w:rPr>
          <w:lang w:val="nl-NL"/>
        </w:rPr>
      </w:pPr>
    </w:p>
    <w:p w:rsidR="00601765" w:rsidRDefault="00601765" w:rsidP="00F451DB">
      <w:pPr>
        <w:rPr>
          <w:lang w:val="nl-NL"/>
        </w:rPr>
      </w:pPr>
    </w:p>
    <w:p w:rsidR="00601765" w:rsidRDefault="00601765" w:rsidP="00F451DB">
      <w:pPr>
        <w:rPr>
          <w:lang w:val="nl-NL"/>
        </w:rPr>
      </w:pPr>
    </w:p>
    <w:p w:rsidR="00601765" w:rsidRPr="00601765" w:rsidRDefault="00601765" w:rsidP="00601765">
      <w:pPr>
        <w:rPr>
          <w:lang w:val="nl-NL"/>
        </w:rPr>
      </w:pPr>
      <w:r w:rsidRPr="00601765">
        <w:rPr>
          <w:lang w:val="nl-NL"/>
        </w:rPr>
        <w:t>select * from "PRJ" where prj_id in (</w:t>
      </w:r>
    </w:p>
    <w:p w:rsidR="00601765" w:rsidRPr="00601765" w:rsidRDefault="00601765" w:rsidP="00601765">
      <w:pPr>
        <w:rPr>
          <w:lang w:val="nl-NL"/>
        </w:rPr>
      </w:pPr>
    </w:p>
    <w:p w:rsidR="00601765" w:rsidRPr="00601765" w:rsidRDefault="00601765" w:rsidP="00601765">
      <w:pPr>
        <w:rPr>
          <w:lang w:val="nl-NL"/>
        </w:rPr>
      </w:pPr>
      <w:r w:rsidRPr="00601765">
        <w:rPr>
          <w:lang w:val="nl-NL"/>
        </w:rPr>
        <w:t xml:space="preserve">select new.prj_id </w:t>
      </w:r>
    </w:p>
    <w:p w:rsidR="00601765" w:rsidRPr="00601765" w:rsidRDefault="00601765" w:rsidP="00601765">
      <w:pPr>
        <w:rPr>
          <w:lang w:val="nl-NL"/>
        </w:rPr>
      </w:pPr>
      <w:r w:rsidRPr="00601765">
        <w:rPr>
          <w:lang w:val="nl-NL"/>
        </w:rPr>
        <w:t>--</w:t>
      </w:r>
      <w:r w:rsidRPr="00601765">
        <w:rPr>
          <w:lang w:val="nl-NL"/>
        </w:rPr>
        <w:tab/>
        <w:t xml:space="preserve">as new_prj_id, old.prj_id as old_prj_id </w:t>
      </w:r>
    </w:p>
    <w:p w:rsidR="00601765" w:rsidRPr="00601765" w:rsidRDefault="00601765" w:rsidP="00601765">
      <w:pPr>
        <w:rPr>
          <w:lang w:val="nl-NL"/>
        </w:rPr>
      </w:pPr>
      <w:r w:rsidRPr="00601765">
        <w:rPr>
          <w:lang w:val="nl-NL"/>
        </w:rPr>
        <w:tab/>
        <w:t xml:space="preserve">from </w:t>
      </w:r>
    </w:p>
    <w:p w:rsidR="00601765" w:rsidRPr="00601765" w:rsidRDefault="00601765" w:rsidP="00601765">
      <w:pPr>
        <w:rPr>
          <w:lang w:val="nl-NL"/>
        </w:rPr>
      </w:pPr>
      <w:r w:rsidRPr="00601765">
        <w:rPr>
          <w:lang w:val="nl-NL"/>
        </w:rPr>
        <w:t>(select p.prj_id, soi.item</w:t>
      </w:r>
    </w:p>
    <w:p w:rsidR="00601765" w:rsidRPr="00601765" w:rsidRDefault="00601765" w:rsidP="00601765">
      <w:pPr>
        <w:rPr>
          <w:lang w:val="nl-NL"/>
        </w:rPr>
      </w:pPr>
      <w:r w:rsidRPr="00601765">
        <w:rPr>
          <w:lang w:val="nl-NL"/>
        </w:rPr>
        <w:t>from  "PRJ" p</w:t>
      </w:r>
    </w:p>
    <w:p w:rsidR="00601765" w:rsidRPr="00601765" w:rsidRDefault="00601765" w:rsidP="00601765">
      <w:pPr>
        <w:rPr>
          <w:lang w:val="nl-NL"/>
        </w:rPr>
      </w:pPr>
      <w:r w:rsidRPr="00601765">
        <w:rPr>
          <w:lang w:val="nl-NL"/>
        </w:rPr>
        <w:t>LEFT JOIN  "LABEL_PRJ" as lp on p.prj_id=lp.dim_id</w:t>
      </w:r>
    </w:p>
    <w:p w:rsidR="00601765" w:rsidRPr="00601765" w:rsidRDefault="00601765" w:rsidP="00601765">
      <w:pPr>
        <w:rPr>
          <w:lang w:val="nl-NL"/>
        </w:rPr>
      </w:pPr>
      <w:r w:rsidRPr="00601765">
        <w:rPr>
          <w:lang w:val="nl-NL"/>
        </w:rPr>
        <w:lastRenderedPageBreak/>
        <w:t xml:space="preserve">LEFT JOIN  "SYS_OPT_ITM" as soi on lp.item_id= soi.item_id) new </w:t>
      </w:r>
    </w:p>
    <w:p w:rsidR="00601765" w:rsidRPr="00601765" w:rsidRDefault="00601765" w:rsidP="00601765">
      <w:pPr>
        <w:rPr>
          <w:lang w:val="nl-NL"/>
        </w:rPr>
      </w:pPr>
      <w:r w:rsidRPr="00601765">
        <w:rPr>
          <w:lang w:val="nl-NL"/>
        </w:rPr>
        <w:t>left join</w:t>
      </w:r>
      <w:r w:rsidRPr="00601765">
        <w:rPr>
          <w:lang w:val="nl-NL"/>
        </w:rPr>
        <w:tab/>
      </w:r>
    </w:p>
    <w:p w:rsidR="00601765" w:rsidRPr="00601765" w:rsidRDefault="00601765" w:rsidP="00601765">
      <w:pPr>
        <w:rPr>
          <w:lang w:val="nl-NL"/>
        </w:rPr>
      </w:pPr>
      <w:r w:rsidRPr="00601765">
        <w:rPr>
          <w:lang w:val="nl-NL"/>
        </w:rPr>
        <w:t xml:space="preserve">(Select pv.prj_id, o.org_id, o.name from "PRJ_LINK" pv JOIN "ORG" o </w:t>
      </w:r>
    </w:p>
    <w:p w:rsidR="00601765" w:rsidRPr="00601765" w:rsidRDefault="00601765" w:rsidP="00601765">
      <w:pPr>
        <w:rPr>
          <w:lang w:val="nl-NL"/>
        </w:rPr>
      </w:pPr>
      <w:r w:rsidRPr="00601765">
        <w:rPr>
          <w:lang w:val="nl-NL"/>
        </w:rPr>
        <w:t xml:space="preserve">                ON pv.org_id=o.org_id and o.parent_id is not null and o.org_id &gt; 12 AND o.org_id &lt; 21</w:t>
      </w:r>
    </w:p>
    <w:p w:rsidR="00601765" w:rsidRPr="00601765" w:rsidRDefault="00601765" w:rsidP="00601765">
      <w:pPr>
        <w:rPr>
          <w:lang w:val="nl-NL"/>
        </w:rPr>
      </w:pPr>
      <w:r w:rsidRPr="00601765">
        <w:rPr>
          <w:lang w:val="nl-NL"/>
        </w:rPr>
        <w:t xml:space="preserve">               group by pv.prj_id, o.org_id, o.name) old</w:t>
      </w:r>
      <w:r w:rsidRPr="00601765">
        <w:rPr>
          <w:lang w:val="nl-NL"/>
        </w:rPr>
        <w:tab/>
      </w:r>
      <w:r w:rsidRPr="00601765">
        <w:rPr>
          <w:lang w:val="nl-NL"/>
        </w:rPr>
        <w:tab/>
        <w:t xml:space="preserve">   </w:t>
      </w:r>
    </w:p>
    <w:p w:rsidR="00601765" w:rsidRPr="00601765" w:rsidRDefault="00601765" w:rsidP="00601765">
      <w:pPr>
        <w:rPr>
          <w:lang w:val="nl-NL"/>
        </w:rPr>
      </w:pPr>
      <w:r w:rsidRPr="00601765">
        <w:rPr>
          <w:lang w:val="nl-NL"/>
        </w:rPr>
        <w:t xml:space="preserve">on new.prj_id=old.prj_id </w:t>
      </w:r>
    </w:p>
    <w:p w:rsidR="00601765" w:rsidRPr="00601765" w:rsidRDefault="00601765" w:rsidP="00601765">
      <w:pPr>
        <w:rPr>
          <w:lang w:val="nl-NL"/>
        </w:rPr>
      </w:pPr>
      <w:r w:rsidRPr="00601765">
        <w:rPr>
          <w:lang w:val="nl-NL"/>
        </w:rPr>
        <w:t>where item is null)</w:t>
      </w:r>
    </w:p>
    <w:p w:rsidR="00601765" w:rsidRDefault="00601765" w:rsidP="00601765">
      <w:pPr>
        <w:rPr>
          <w:lang w:val="nl-NL"/>
        </w:rPr>
      </w:pPr>
      <w:r w:rsidRPr="00601765">
        <w:rPr>
          <w:lang w:val="nl-NL"/>
        </w:rPr>
        <w:t>and to_char(todate,'YYYYMM')&gt;'201807';</w:t>
      </w:r>
    </w:p>
    <w:p w:rsidR="005E58BE" w:rsidRDefault="005E58BE" w:rsidP="00601765">
      <w:pPr>
        <w:rPr>
          <w:lang w:val="nl-NL"/>
        </w:rPr>
      </w:pPr>
    </w:p>
    <w:p w:rsidR="005E58BE" w:rsidRDefault="005E58BE" w:rsidP="00601765">
      <w:pPr>
        <w:rPr>
          <w:lang w:val="nl-NL"/>
        </w:rPr>
      </w:pPr>
    </w:p>
    <w:p w:rsidR="005E58BE" w:rsidRPr="005E58BE" w:rsidRDefault="005E58BE" w:rsidP="005E58BE">
      <w:pPr>
        <w:rPr>
          <w:lang w:val="nl-NL"/>
        </w:rPr>
      </w:pPr>
      <w:r w:rsidRPr="005E58BE">
        <w:rPr>
          <w:lang w:val="nl-NL"/>
        </w:rPr>
        <w:t>select p.prj_id, max(soi.item)</w:t>
      </w:r>
    </w:p>
    <w:p w:rsidR="005E58BE" w:rsidRPr="005E58BE" w:rsidRDefault="005E58BE" w:rsidP="005E58BE">
      <w:pPr>
        <w:rPr>
          <w:lang w:val="nl-NL"/>
        </w:rPr>
      </w:pPr>
      <w:r w:rsidRPr="005E58BE">
        <w:rPr>
          <w:lang w:val="nl-NL"/>
        </w:rPr>
        <w:t>from  "PRJ" p</w:t>
      </w:r>
    </w:p>
    <w:p w:rsidR="005E58BE" w:rsidRPr="005E58BE" w:rsidRDefault="00E747E4" w:rsidP="005E58BE">
      <w:pPr>
        <w:rPr>
          <w:lang w:val="nl-NL"/>
        </w:rPr>
      </w:pPr>
      <w:r>
        <w:rPr>
          <w:lang w:val="nl-NL"/>
        </w:rPr>
        <w:t xml:space="preserve">LEFT JOIN </w:t>
      </w:r>
      <w:r w:rsidR="005E58BE" w:rsidRPr="005E58BE">
        <w:rPr>
          <w:lang w:val="nl-NL"/>
        </w:rPr>
        <w:t>"LABEL_PRJ" as lp on p.prj_id=lp.dim_id</w:t>
      </w:r>
    </w:p>
    <w:p w:rsidR="005E58BE" w:rsidRPr="005E58BE" w:rsidRDefault="00E747E4" w:rsidP="005E58BE">
      <w:pPr>
        <w:rPr>
          <w:lang w:val="nl-NL"/>
        </w:rPr>
      </w:pPr>
      <w:r>
        <w:rPr>
          <w:lang w:val="nl-NL"/>
        </w:rPr>
        <w:t xml:space="preserve">LEFT JOIN </w:t>
      </w:r>
      <w:r w:rsidR="005E58BE" w:rsidRPr="005E58BE">
        <w:rPr>
          <w:lang w:val="nl-NL"/>
        </w:rPr>
        <w:t>"SYS_OPT_ITM" as soi on lp.item_id= soi.item_id</w:t>
      </w:r>
    </w:p>
    <w:p w:rsidR="005E58BE" w:rsidRDefault="005E58BE" w:rsidP="005E58BE">
      <w:pPr>
        <w:rPr>
          <w:lang w:val="nl-NL"/>
        </w:rPr>
      </w:pPr>
      <w:r w:rsidRPr="005E58BE">
        <w:rPr>
          <w:lang w:val="nl-NL"/>
        </w:rPr>
        <w:t>group by p.prj_id;</w:t>
      </w:r>
    </w:p>
    <w:p w:rsidR="004E3ECD" w:rsidRDefault="004E3ECD" w:rsidP="005E58BE">
      <w:pPr>
        <w:rPr>
          <w:lang w:val="nl-NL"/>
        </w:rPr>
      </w:pPr>
    </w:p>
    <w:p w:rsidR="007830FC" w:rsidRDefault="007830FC" w:rsidP="005E58BE">
      <w:pPr>
        <w:rPr>
          <w:lang w:val="nl-NL"/>
        </w:rPr>
      </w:pPr>
    </w:p>
    <w:p w:rsidR="007830FC" w:rsidRDefault="007830FC" w:rsidP="007830FC">
      <w:pPr>
        <w:pStyle w:val="Heading1"/>
        <w:rPr>
          <w:lang w:val="nl-NL"/>
        </w:rPr>
      </w:pPr>
      <w:r>
        <w:rPr>
          <w:lang w:val="nl-NL"/>
        </w:rPr>
        <w:t>v</w:t>
      </w:r>
      <w:r w:rsidRPr="00B4640C">
        <w:rPr>
          <w:lang w:val="nl-NL"/>
        </w:rPr>
        <w:t>_timetell_projectenoverzicht_3;</w:t>
      </w:r>
    </w:p>
    <w:p w:rsidR="004E3ECD" w:rsidRDefault="004E3ECD" w:rsidP="005E58BE">
      <w:pPr>
        <w:rPr>
          <w:lang w:val="nl-NL"/>
        </w:rPr>
      </w:pPr>
    </w:p>
    <w:p w:rsidR="00B4640C" w:rsidRPr="00B4640C" w:rsidRDefault="00B4640C" w:rsidP="007830FC">
      <w:pPr>
        <w:rPr>
          <w:lang w:val="nl-NL"/>
        </w:rPr>
      </w:pPr>
      <w:r w:rsidRPr="00B4640C">
        <w:rPr>
          <w:lang w:val="nl-NL"/>
        </w:rPr>
        <w:t>drop materialized view v_timetell_</w:t>
      </w:r>
      <w:r w:rsidRPr="007830FC">
        <w:t>projectenoverzicht</w:t>
      </w:r>
      <w:r w:rsidRPr="00B4640C">
        <w:rPr>
          <w:lang w:val="nl-NL"/>
        </w:rPr>
        <w:t>_3;</w:t>
      </w:r>
    </w:p>
    <w:p w:rsidR="00B4640C" w:rsidRPr="00B4640C" w:rsidRDefault="00B4640C" w:rsidP="00B4640C">
      <w:pPr>
        <w:rPr>
          <w:lang w:val="nl-NL"/>
        </w:rPr>
      </w:pPr>
    </w:p>
    <w:p w:rsidR="00B4640C" w:rsidRPr="00B4640C" w:rsidRDefault="00B4640C" w:rsidP="00B4640C">
      <w:pPr>
        <w:rPr>
          <w:lang w:val="nl-NL"/>
        </w:rPr>
      </w:pPr>
      <w:r w:rsidRPr="00B4640C">
        <w:rPr>
          <w:lang w:val="nl-NL"/>
        </w:rPr>
        <w:t>CREATE MATERIALIZED VIEW v_timetell_projectenoverzicht_3 AS</w:t>
      </w:r>
    </w:p>
    <w:p w:rsidR="00B4640C" w:rsidRPr="00B4640C" w:rsidRDefault="00B4640C" w:rsidP="00B4640C">
      <w:pPr>
        <w:rPr>
          <w:lang w:val="nl-NL"/>
        </w:rPr>
      </w:pPr>
      <w:r w:rsidRPr="00B4640C">
        <w:rPr>
          <w:lang w:val="nl-NL"/>
        </w:rPr>
        <w:t xml:space="preserve">select  </w:t>
      </w:r>
    </w:p>
    <w:p w:rsidR="00B4640C" w:rsidRPr="00B4640C" w:rsidRDefault="00B4640C" w:rsidP="00B4640C">
      <w:pPr>
        <w:rPr>
          <w:lang w:val="nl-NL"/>
        </w:rPr>
      </w:pPr>
      <w:r w:rsidRPr="00B4640C">
        <w:rPr>
          <w:lang w:val="nl-NL"/>
        </w:rPr>
        <w:t>uren.hrs_date,</w:t>
      </w:r>
    </w:p>
    <w:p w:rsidR="00B4640C" w:rsidRPr="00B4640C" w:rsidRDefault="00B4640C" w:rsidP="00B4640C">
      <w:pPr>
        <w:rPr>
          <w:lang w:val="nl-NL"/>
        </w:rPr>
      </w:pPr>
      <w:r w:rsidRPr="00B4640C">
        <w:rPr>
          <w:lang w:val="nl-NL"/>
        </w:rPr>
        <w:t>uren.hrs_hours,</w:t>
      </w:r>
    </w:p>
    <w:p w:rsidR="00B4640C" w:rsidRPr="00B4640C" w:rsidRDefault="00B4640C" w:rsidP="00B4640C">
      <w:pPr>
        <w:rPr>
          <w:lang w:val="nl-NL"/>
        </w:rPr>
      </w:pPr>
      <w:r w:rsidRPr="00B4640C">
        <w:rPr>
          <w:lang w:val="nl-NL"/>
        </w:rPr>
        <w:t>uren.hrs_internalrate,</w:t>
      </w:r>
    </w:p>
    <w:p w:rsidR="00B4640C" w:rsidRPr="00B4640C" w:rsidRDefault="00B4640C" w:rsidP="00B4640C">
      <w:pPr>
        <w:rPr>
          <w:lang w:val="nl-NL"/>
        </w:rPr>
      </w:pPr>
      <w:r w:rsidRPr="00B4640C">
        <w:rPr>
          <w:lang w:val="nl-NL"/>
        </w:rPr>
        <w:t>uren.hrs_rate,</w:t>
      </w:r>
    </w:p>
    <w:p w:rsidR="00B4640C" w:rsidRPr="00B4640C" w:rsidRDefault="00B4640C" w:rsidP="00B4640C">
      <w:pPr>
        <w:rPr>
          <w:lang w:val="nl-NL"/>
        </w:rPr>
      </w:pPr>
      <w:r w:rsidRPr="00B4640C">
        <w:rPr>
          <w:lang w:val="nl-NL"/>
        </w:rPr>
        <w:t>uren.hrs_hoursrate,</w:t>
      </w:r>
    </w:p>
    <w:p w:rsidR="00B4640C" w:rsidRPr="00B4640C" w:rsidRDefault="00B4640C" w:rsidP="00B4640C">
      <w:pPr>
        <w:rPr>
          <w:lang w:val="nl-NL"/>
        </w:rPr>
      </w:pPr>
      <w:r w:rsidRPr="00B4640C">
        <w:rPr>
          <w:lang w:val="nl-NL"/>
        </w:rPr>
        <w:t>uren.hrs_hoursinternalrate,</w:t>
      </w:r>
    </w:p>
    <w:p w:rsidR="00B4640C" w:rsidRPr="00B4640C" w:rsidRDefault="00B4640C" w:rsidP="00B4640C">
      <w:pPr>
        <w:rPr>
          <w:lang w:val="nl-NL"/>
        </w:rPr>
      </w:pPr>
      <w:r w:rsidRPr="00B4640C">
        <w:rPr>
          <w:lang w:val="nl-NL"/>
        </w:rPr>
        <w:t>project.cust_name,</w:t>
      </w:r>
    </w:p>
    <w:p w:rsidR="00B4640C" w:rsidRPr="00B4640C" w:rsidRDefault="00B4640C" w:rsidP="00B4640C">
      <w:pPr>
        <w:rPr>
          <w:lang w:val="nl-NL"/>
        </w:rPr>
      </w:pPr>
      <w:r w:rsidRPr="00B4640C">
        <w:rPr>
          <w:lang w:val="nl-NL"/>
        </w:rPr>
        <w:t>uren.org_name,</w:t>
      </w:r>
    </w:p>
    <w:p w:rsidR="00B4640C" w:rsidRPr="00B4640C" w:rsidRDefault="00B4640C" w:rsidP="00B4640C">
      <w:pPr>
        <w:rPr>
          <w:lang w:val="nl-NL"/>
        </w:rPr>
      </w:pPr>
      <w:r w:rsidRPr="00B4640C">
        <w:rPr>
          <w:lang w:val="nl-NL"/>
        </w:rPr>
        <w:t>uren.emp_empcat,</w:t>
      </w:r>
    </w:p>
    <w:p w:rsidR="00B4640C" w:rsidRPr="00B4640C" w:rsidRDefault="00B4640C" w:rsidP="00B4640C">
      <w:pPr>
        <w:rPr>
          <w:lang w:val="nl-NL"/>
        </w:rPr>
      </w:pPr>
      <w:r w:rsidRPr="00B4640C">
        <w:rPr>
          <w:lang w:val="nl-NL"/>
        </w:rPr>
        <w:t>uren.emp_name,</w:t>
      </w:r>
    </w:p>
    <w:p w:rsidR="00B4640C" w:rsidRPr="00B4640C" w:rsidRDefault="00B4640C" w:rsidP="00B4640C">
      <w:pPr>
        <w:rPr>
          <w:lang w:val="nl-NL"/>
        </w:rPr>
      </w:pPr>
      <w:r w:rsidRPr="00B4640C">
        <w:rPr>
          <w:lang w:val="nl-NL"/>
        </w:rPr>
        <w:t>uren."Medew. Verantw.",</w:t>
      </w:r>
    </w:p>
    <w:p w:rsidR="00B4640C" w:rsidRPr="00B4640C" w:rsidRDefault="00B4640C" w:rsidP="00B4640C">
      <w:pPr>
        <w:rPr>
          <w:lang w:val="nl-NL"/>
        </w:rPr>
      </w:pPr>
      <w:r w:rsidRPr="00B4640C">
        <w:rPr>
          <w:lang w:val="nl-NL"/>
        </w:rPr>
        <w:t>uren.act_name,</w:t>
      </w:r>
    </w:p>
    <w:p w:rsidR="00B4640C" w:rsidRPr="00B4640C" w:rsidRDefault="00B4640C" w:rsidP="00B4640C">
      <w:pPr>
        <w:rPr>
          <w:lang w:val="nl-NL"/>
        </w:rPr>
      </w:pPr>
      <w:r w:rsidRPr="00B4640C">
        <w:rPr>
          <w:lang w:val="nl-NL"/>
        </w:rPr>
        <w:t>project.prj_niv,</w:t>
      </w:r>
    </w:p>
    <w:p w:rsidR="00B4640C" w:rsidRPr="00B4640C" w:rsidRDefault="00B4640C" w:rsidP="00B4640C">
      <w:pPr>
        <w:rPr>
          <w:lang w:val="nl-NL"/>
        </w:rPr>
      </w:pPr>
      <w:r w:rsidRPr="00B4640C">
        <w:rPr>
          <w:lang w:val="nl-NL"/>
        </w:rPr>
        <w:t>project."prj_niv_name" ,</w:t>
      </w:r>
    </w:p>
    <w:p w:rsidR="00B4640C" w:rsidRPr="00B4640C" w:rsidRDefault="00B4640C" w:rsidP="00B4640C">
      <w:pPr>
        <w:rPr>
          <w:lang w:val="nl-NL"/>
        </w:rPr>
      </w:pPr>
      <w:r w:rsidRPr="00B4640C">
        <w:rPr>
          <w:lang w:val="nl-NL"/>
        </w:rPr>
        <w:t>project."prj_niv0_name",</w:t>
      </w:r>
    </w:p>
    <w:p w:rsidR="00B4640C" w:rsidRPr="00B4640C" w:rsidRDefault="00B4640C" w:rsidP="00B4640C">
      <w:pPr>
        <w:rPr>
          <w:lang w:val="nl-NL"/>
        </w:rPr>
      </w:pPr>
      <w:r w:rsidRPr="00B4640C">
        <w:rPr>
          <w:lang w:val="nl-NL"/>
        </w:rPr>
        <w:t>project."prj_niv1_name",</w:t>
      </w:r>
    </w:p>
    <w:p w:rsidR="00B4640C" w:rsidRPr="00B4640C" w:rsidRDefault="00B4640C" w:rsidP="00B4640C">
      <w:pPr>
        <w:rPr>
          <w:lang w:val="nl-NL"/>
        </w:rPr>
      </w:pPr>
      <w:r w:rsidRPr="00B4640C">
        <w:rPr>
          <w:lang w:val="nl-NL"/>
        </w:rPr>
        <w:t>project."prj_niv2_name",</w:t>
      </w:r>
    </w:p>
    <w:p w:rsidR="00B4640C" w:rsidRPr="00B4640C" w:rsidRDefault="00B4640C" w:rsidP="00B4640C">
      <w:pPr>
        <w:rPr>
          <w:lang w:val="nl-NL"/>
        </w:rPr>
      </w:pPr>
      <w:r w:rsidRPr="00B4640C">
        <w:rPr>
          <w:lang w:val="nl-NL"/>
        </w:rPr>
        <w:lastRenderedPageBreak/>
        <w:t>project."Project Verantw.",</w:t>
      </w:r>
    </w:p>
    <w:p w:rsidR="00B4640C" w:rsidRPr="00B4640C" w:rsidRDefault="00B4640C" w:rsidP="00B4640C">
      <w:pPr>
        <w:rPr>
          <w:lang w:val="nl-NL"/>
        </w:rPr>
      </w:pPr>
      <w:r w:rsidRPr="00B4640C">
        <w:rPr>
          <w:lang w:val="nl-NL"/>
        </w:rPr>
        <w:t>project."Project Leader",</w:t>
      </w:r>
    </w:p>
    <w:p w:rsidR="00B4640C" w:rsidRPr="00B4640C" w:rsidRDefault="00B4640C" w:rsidP="00B4640C">
      <w:pPr>
        <w:rPr>
          <w:lang w:val="nl-NL"/>
        </w:rPr>
      </w:pPr>
      <w:r w:rsidRPr="00B4640C">
        <w:rPr>
          <w:lang w:val="nl-NL"/>
        </w:rPr>
        <w:t>project."prj_niv_id",</w:t>
      </w:r>
    </w:p>
    <w:p w:rsidR="00B4640C" w:rsidRPr="00B4640C" w:rsidRDefault="00B4640C" w:rsidP="00B4640C">
      <w:pPr>
        <w:rPr>
          <w:lang w:val="nl-NL"/>
        </w:rPr>
      </w:pPr>
      <w:r w:rsidRPr="00B4640C">
        <w:rPr>
          <w:lang w:val="nl-NL"/>
        </w:rPr>
        <w:t>project."prj_niv0_id" ,</w:t>
      </w:r>
    </w:p>
    <w:p w:rsidR="00B4640C" w:rsidRPr="00B4640C" w:rsidRDefault="00B4640C" w:rsidP="00B4640C">
      <w:pPr>
        <w:rPr>
          <w:lang w:val="nl-NL"/>
        </w:rPr>
      </w:pPr>
      <w:r w:rsidRPr="00B4640C">
        <w:rPr>
          <w:lang w:val="nl-NL"/>
        </w:rPr>
        <w:t>project."prj_niv1_id",</w:t>
      </w:r>
    </w:p>
    <w:p w:rsidR="00B4640C" w:rsidRPr="00B4640C" w:rsidRDefault="00B4640C" w:rsidP="00B4640C">
      <w:pPr>
        <w:rPr>
          <w:lang w:val="nl-NL"/>
        </w:rPr>
      </w:pPr>
      <w:r w:rsidRPr="00B4640C">
        <w:rPr>
          <w:lang w:val="nl-NL"/>
        </w:rPr>
        <w:t>project."prj_niv2_id"       ,</w:t>
      </w:r>
    </w:p>
    <w:p w:rsidR="00B4640C" w:rsidRPr="00B4640C" w:rsidRDefault="00B4640C" w:rsidP="00B4640C">
      <w:pPr>
        <w:rPr>
          <w:lang w:val="nl-NL"/>
        </w:rPr>
      </w:pPr>
      <w:r w:rsidRPr="00B4640C">
        <w:rPr>
          <w:lang w:val="nl-NL"/>
        </w:rPr>
        <w:t>project."prj_prj_id",</w:t>
      </w:r>
    </w:p>
    <w:p w:rsidR="00B4640C" w:rsidRPr="00B4640C" w:rsidRDefault="00B4640C" w:rsidP="00B4640C">
      <w:pPr>
        <w:rPr>
          <w:lang w:val="nl-NL"/>
        </w:rPr>
      </w:pPr>
      <w:r w:rsidRPr="00B4640C">
        <w:rPr>
          <w:lang w:val="nl-NL"/>
        </w:rPr>
        <w:t xml:space="preserve">project."prj_parent_id" , </w:t>
      </w:r>
    </w:p>
    <w:p w:rsidR="00B4640C" w:rsidRPr="00B4640C" w:rsidRDefault="00B4640C" w:rsidP="00B4640C">
      <w:pPr>
        <w:rPr>
          <w:lang w:val="nl-NL"/>
        </w:rPr>
      </w:pPr>
      <w:r w:rsidRPr="00B4640C">
        <w:rPr>
          <w:lang w:val="nl-NL"/>
        </w:rPr>
        <w:t xml:space="preserve">project.fromdate, </w:t>
      </w:r>
    </w:p>
    <w:p w:rsidR="00B4640C" w:rsidRPr="00B4640C" w:rsidRDefault="00B4640C" w:rsidP="00B4640C">
      <w:pPr>
        <w:rPr>
          <w:lang w:val="nl-NL"/>
        </w:rPr>
      </w:pPr>
      <w:r w:rsidRPr="00B4640C">
        <w:rPr>
          <w:lang w:val="nl-NL"/>
        </w:rPr>
        <w:t>project.todate,</w:t>
      </w:r>
    </w:p>
    <w:p w:rsidR="00B4640C" w:rsidRPr="00B4640C" w:rsidRDefault="00B4640C" w:rsidP="00B4640C">
      <w:pPr>
        <w:rPr>
          <w:lang w:val="nl-NL"/>
        </w:rPr>
      </w:pPr>
      <w:r w:rsidRPr="00B4640C">
        <w:rPr>
          <w:lang w:val="nl-NL"/>
        </w:rPr>
        <w:t xml:space="preserve">project.prj_name, </w:t>
      </w:r>
    </w:p>
    <w:p w:rsidR="00B4640C" w:rsidRPr="00B4640C" w:rsidRDefault="00B4640C" w:rsidP="00B4640C">
      <w:pPr>
        <w:rPr>
          <w:lang w:val="nl-NL"/>
        </w:rPr>
      </w:pPr>
      <w:r w:rsidRPr="00B4640C">
        <w:rPr>
          <w:lang w:val="nl-NL"/>
        </w:rPr>
        <w:t xml:space="preserve">project.calc_hours, </w:t>
      </w:r>
    </w:p>
    <w:p w:rsidR="00B4640C" w:rsidRPr="00B4640C" w:rsidRDefault="00B4640C" w:rsidP="00B4640C">
      <w:pPr>
        <w:rPr>
          <w:lang w:val="nl-NL"/>
        </w:rPr>
      </w:pPr>
      <w:r w:rsidRPr="00B4640C">
        <w:rPr>
          <w:lang w:val="nl-NL"/>
        </w:rPr>
        <w:t xml:space="preserve">project.calc_costs, </w:t>
      </w:r>
    </w:p>
    <w:p w:rsidR="00B4640C" w:rsidRPr="00B4640C" w:rsidRDefault="00B4640C" w:rsidP="00B4640C">
      <w:pPr>
        <w:rPr>
          <w:lang w:val="nl-NL"/>
        </w:rPr>
      </w:pPr>
      <w:r w:rsidRPr="00B4640C">
        <w:rPr>
          <w:lang w:val="nl-NL"/>
        </w:rPr>
        <w:t>project."Project Nummer"</w:t>
      </w:r>
    </w:p>
    <w:p w:rsidR="00B4640C" w:rsidRPr="00B4640C" w:rsidRDefault="00B4640C" w:rsidP="00B4640C">
      <w:pPr>
        <w:rPr>
          <w:lang w:val="nl-NL"/>
        </w:rPr>
      </w:pPr>
      <w:r w:rsidRPr="00B4640C">
        <w:rPr>
          <w:lang w:val="nl-NL"/>
        </w:rPr>
        <w:t>FROM (</w:t>
      </w:r>
    </w:p>
    <w:p w:rsidR="00B4640C" w:rsidRPr="00B4640C" w:rsidRDefault="00B4640C" w:rsidP="00B4640C">
      <w:pPr>
        <w:rPr>
          <w:lang w:val="nl-NL"/>
        </w:rPr>
      </w:pPr>
      <w:r w:rsidRPr="00B4640C">
        <w:rPr>
          <w:lang w:val="nl-NL"/>
        </w:rPr>
        <w:t xml:space="preserve">               select 0 :: INTEGER as prj_niv,</w:t>
      </w:r>
    </w:p>
    <w:p w:rsidR="00B4640C" w:rsidRPr="00B4640C" w:rsidRDefault="00B4640C" w:rsidP="00B4640C">
      <w:pPr>
        <w:rPr>
          <w:lang w:val="nl-NL"/>
        </w:rPr>
      </w:pPr>
      <w:r w:rsidRPr="00B4640C">
        <w:rPr>
          <w:lang w:val="nl-NL"/>
        </w:rPr>
        <w:t xml:space="preserve">               a0.name as "prj_niv_name" , </w:t>
      </w:r>
    </w:p>
    <w:p w:rsidR="00B4640C" w:rsidRPr="00B4640C" w:rsidRDefault="00B4640C" w:rsidP="00B4640C">
      <w:pPr>
        <w:rPr>
          <w:lang w:val="nl-NL"/>
        </w:rPr>
      </w:pPr>
      <w:r w:rsidRPr="00B4640C">
        <w:rPr>
          <w:lang w:val="nl-NL"/>
        </w:rPr>
        <w:t xml:space="preserve">               a0.name as "prj_niv0_name",</w:t>
      </w:r>
    </w:p>
    <w:p w:rsidR="00B4640C" w:rsidRPr="00B4640C" w:rsidRDefault="00B4640C" w:rsidP="00B4640C">
      <w:pPr>
        <w:rPr>
          <w:lang w:val="nl-NL"/>
        </w:rPr>
      </w:pPr>
      <w:r w:rsidRPr="00B4640C">
        <w:rPr>
          <w:lang w:val="nl-NL"/>
        </w:rPr>
        <w:t xml:space="preserve">               NULL ::TEXT as "prj_niv1_name",</w:t>
      </w:r>
    </w:p>
    <w:p w:rsidR="00B4640C" w:rsidRPr="00B4640C" w:rsidRDefault="00B4640C" w:rsidP="00B4640C">
      <w:pPr>
        <w:rPr>
          <w:lang w:val="nl-NL"/>
        </w:rPr>
      </w:pPr>
      <w:r w:rsidRPr="00B4640C">
        <w:rPr>
          <w:lang w:val="nl-NL"/>
        </w:rPr>
        <w:t xml:space="preserve">               NULL ::character varying as "prj_niv2_name",</w:t>
      </w:r>
    </w:p>
    <w:p w:rsidR="00B4640C" w:rsidRPr="00B4640C" w:rsidRDefault="00B4640C" w:rsidP="00B4640C">
      <w:pPr>
        <w:rPr>
          <w:lang w:val="nl-NL"/>
        </w:rPr>
      </w:pPr>
      <w:r w:rsidRPr="00B4640C">
        <w:rPr>
          <w:lang w:val="nl-NL"/>
        </w:rPr>
        <w:t xml:space="preserve">               NULL :: character varying(50) as "Project Verantw.", </w:t>
      </w:r>
    </w:p>
    <w:p w:rsidR="00B4640C" w:rsidRPr="00B4640C" w:rsidRDefault="00B4640C" w:rsidP="00B4640C">
      <w:pPr>
        <w:rPr>
          <w:lang w:val="nl-NL"/>
        </w:rPr>
      </w:pPr>
      <w:r w:rsidRPr="00B4640C">
        <w:rPr>
          <w:lang w:val="nl-NL"/>
        </w:rPr>
        <w:t xml:space="preserve">               NULL :: CHARACTER VARYING AS "Project Leader",</w:t>
      </w:r>
    </w:p>
    <w:p w:rsidR="00B4640C" w:rsidRPr="00B4640C" w:rsidRDefault="00B4640C" w:rsidP="00B4640C">
      <w:pPr>
        <w:rPr>
          <w:lang w:val="nl-NL"/>
        </w:rPr>
      </w:pPr>
      <w:r w:rsidRPr="00B4640C">
        <w:rPr>
          <w:lang w:val="nl-NL"/>
        </w:rPr>
        <w:t xml:space="preserve">               NULL :: CHARACTER VARYING AS cust_name,</w:t>
      </w:r>
    </w:p>
    <w:p w:rsidR="00B4640C" w:rsidRPr="00B4640C" w:rsidRDefault="00B4640C" w:rsidP="00B4640C">
      <w:pPr>
        <w:rPr>
          <w:lang w:val="nl-NL"/>
        </w:rPr>
      </w:pPr>
      <w:r w:rsidRPr="00B4640C">
        <w:rPr>
          <w:lang w:val="nl-NL"/>
        </w:rPr>
        <w:t xml:space="preserve">               a0.prj_id "prj_niv_id",</w:t>
      </w:r>
    </w:p>
    <w:p w:rsidR="00B4640C" w:rsidRPr="00B4640C" w:rsidRDefault="00B4640C" w:rsidP="00B4640C">
      <w:pPr>
        <w:rPr>
          <w:lang w:val="nl-NL"/>
        </w:rPr>
      </w:pPr>
      <w:r w:rsidRPr="00B4640C">
        <w:rPr>
          <w:lang w:val="nl-NL"/>
        </w:rPr>
        <w:t xml:space="preserve">               a0.prj_id as "prj_niv0_id" ,</w:t>
      </w:r>
    </w:p>
    <w:p w:rsidR="00B4640C" w:rsidRPr="00B4640C" w:rsidRDefault="00B4640C" w:rsidP="00B4640C">
      <w:pPr>
        <w:rPr>
          <w:lang w:val="nl-NL"/>
        </w:rPr>
      </w:pPr>
      <w:r w:rsidRPr="00B4640C">
        <w:rPr>
          <w:lang w:val="nl-NL"/>
        </w:rPr>
        <w:t xml:space="preserve">               NULL :: INTEGER as "prj_niv1_id"               ,</w:t>
      </w:r>
    </w:p>
    <w:p w:rsidR="00B4640C" w:rsidRPr="00B4640C" w:rsidRDefault="00B4640C" w:rsidP="00B4640C">
      <w:pPr>
        <w:rPr>
          <w:lang w:val="nl-NL"/>
        </w:rPr>
      </w:pPr>
      <w:r w:rsidRPr="00B4640C">
        <w:rPr>
          <w:lang w:val="nl-NL"/>
        </w:rPr>
        <w:t xml:space="preserve">               NULL :: INTEGER as "prj_niv2_id"               ,</w:t>
      </w:r>
    </w:p>
    <w:p w:rsidR="00B4640C" w:rsidRPr="00B4640C" w:rsidRDefault="00B4640C" w:rsidP="00B4640C">
      <w:pPr>
        <w:rPr>
          <w:lang w:val="nl-NL"/>
        </w:rPr>
      </w:pPr>
      <w:r w:rsidRPr="00B4640C">
        <w:rPr>
          <w:lang w:val="nl-NL"/>
        </w:rPr>
        <w:t xml:space="preserve">               a0.prj_id as "prj_prj_id"  ,</w:t>
      </w:r>
    </w:p>
    <w:p w:rsidR="00B4640C" w:rsidRPr="00B4640C" w:rsidRDefault="00B4640C" w:rsidP="00B4640C">
      <w:pPr>
        <w:rPr>
          <w:lang w:val="nl-NL"/>
        </w:rPr>
      </w:pPr>
      <w:r w:rsidRPr="00B4640C">
        <w:rPr>
          <w:lang w:val="nl-NL"/>
        </w:rPr>
        <w:t xml:space="preserve">               NULL :: INTEGER as "prj_parent_id" ,</w:t>
      </w:r>
    </w:p>
    <w:p w:rsidR="00B4640C" w:rsidRPr="00B4640C" w:rsidRDefault="00B4640C" w:rsidP="00B4640C">
      <w:pPr>
        <w:rPr>
          <w:lang w:val="nl-NL"/>
        </w:rPr>
      </w:pPr>
      <w:r w:rsidRPr="00B4640C">
        <w:rPr>
          <w:lang w:val="nl-NL"/>
        </w:rPr>
        <w:t xml:space="preserve">               a0.fromdate      AS fromdate,</w:t>
      </w:r>
    </w:p>
    <w:p w:rsidR="00B4640C" w:rsidRPr="00B4640C" w:rsidRDefault="00B4640C" w:rsidP="00B4640C">
      <w:pPr>
        <w:rPr>
          <w:lang w:val="nl-NL"/>
        </w:rPr>
      </w:pPr>
      <w:r w:rsidRPr="00B4640C">
        <w:rPr>
          <w:lang w:val="nl-NL"/>
        </w:rPr>
        <w:t xml:space="preserve">               a0.todate        AS todate,</w:t>
      </w:r>
    </w:p>
    <w:p w:rsidR="00B4640C" w:rsidRPr="00B4640C" w:rsidRDefault="00B4640C" w:rsidP="00B4640C">
      <w:pPr>
        <w:rPr>
          <w:lang w:val="nl-NL"/>
        </w:rPr>
      </w:pPr>
      <w:r w:rsidRPr="00B4640C">
        <w:rPr>
          <w:lang w:val="nl-NL"/>
        </w:rPr>
        <w:t xml:space="preserve">               a0.name as prj_name,</w:t>
      </w:r>
    </w:p>
    <w:p w:rsidR="00B4640C" w:rsidRPr="00B4640C" w:rsidRDefault="00B4640C" w:rsidP="00B4640C">
      <w:pPr>
        <w:rPr>
          <w:lang w:val="nl-NL"/>
        </w:rPr>
      </w:pPr>
      <w:r w:rsidRPr="00B4640C">
        <w:rPr>
          <w:lang w:val="nl-NL"/>
        </w:rPr>
        <w:t xml:space="preserve">               a0.calc_hours  AS calc_hours,</w:t>
      </w:r>
    </w:p>
    <w:p w:rsidR="00B4640C" w:rsidRPr="00B4640C" w:rsidRDefault="00B4640C" w:rsidP="00B4640C">
      <w:pPr>
        <w:rPr>
          <w:lang w:val="nl-NL"/>
        </w:rPr>
      </w:pPr>
      <w:r w:rsidRPr="00B4640C">
        <w:rPr>
          <w:lang w:val="nl-NL"/>
        </w:rPr>
        <w:t xml:space="preserve">               a0.calc_costs AS calc_costs,</w:t>
      </w:r>
    </w:p>
    <w:p w:rsidR="00B4640C" w:rsidRPr="00B4640C" w:rsidRDefault="00B4640C" w:rsidP="00B4640C">
      <w:pPr>
        <w:rPr>
          <w:lang w:val="nl-NL"/>
        </w:rPr>
      </w:pPr>
      <w:r w:rsidRPr="00B4640C">
        <w:rPr>
          <w:lang w:val="nl-NL"/>
        </w:rPr>
        <w:t xml:space="preserve">               a0.nr AS "Project Nummer"</w:t>
      </w:r>
    </w:p>
    <w:p w:rsidR="00B4640C" w:rsidRPr="00B4640C" w:rsidRDefault="00B4640C" w:rsidP="00B4640C">
      <w:pPr>
        <w:rPr>
          <w:lang w:val="nl-NL"/>
        </w:rPr>
      </w:pPr>
      <w:r w:rsidRPr="00B4640C">
        <w:rPr>
          <w:lang w:val="nl-NL"/>
        </w:rPr>
        <w:t xml:space="preserve">               from "PRJ" a0 </w:t>
      </w:r>
    </w:p>
    <w:p w:rsidR="00B4640C" w:rsidRPr="00B4640C" w:rsidRDefault="00B4640C" w:rsidP="00B4640C">
      <w:pPr>
        <w:rPr>
          <w:lang w:val="nl-NL"/>
        </w:rPr>
      </w:pPr>
      <w:r w:rsidRPr="00B4640C">
        <w:rPr>
          <w:lang w:val="nl-NL"/>
        </w:rPr>
        <w:t xml:space="preserve">               where  a0.parent_id is null</w:t>
      </w:r>
    </w:p>
    <w:p w:rsidR="00B4640C" w:rsidRPr="00B4640C" w:rsidRDefault="00B4640C" w:rsidP="00B4640C">
      <w:pPr>
        <w:rPr>
          <w:lang w:val="nl-NL"/>
        </w:rPr>
      </w:pPr>
      <w:r w:rsidRPr="00B4640C">
        <w:rPr>
          <w:lang w:val="nl-NL"/>
        </w:rPr>
        <w:t>UNION</w:t>
      </w:r>
    </w:p>
    <w:p w:rsidR="00B4640C" w:rsidRPr="00B4640C" w:rsidRDefault="00B4640C" w:rsidP="00B4640C">
      <w:pPr>
        <w:rPr>
          <w:lang w:val="nl-NL"/>
        </w:rPr>
      </w:pPr>
      <w:r w:rsidRPr="00B4640C">
        <w:rPr>
          <w:lang w:val="nl-NL"/>
        </w:rPr>
        <w:t xml:space="preserve">               select 1 :: INTEGER as prj_niv,</w:t>
      </w:r>
    </w:p>
    <w:p w:rsidR="00B4640C" w:rsidRPr="00B4640C" w:rsidRDefault="00B4640C" w:rsidP="00B4640C">
      <w:pPr>
        <w:rPr>
          <w:lang w:val="nl-NL"/>
        </w:rPr>
      </w:pPr>
      <w:r w:rsidRPr="00B4640C">
        <w:rPr>
          <w:lang w:val="nl-NL"/>
        </w:rPr>
        <w:t xml:space="preserve">               b1.name  as "prj_niv_name" ,</w:t>
      </w:r>
    </w:p>
    <w:p w:rsidR="00B4640C" w:rsidRPr="00B4640C" w:rsidRDefault="00B4640C" w:rsidP="00B4640C">
      <w:pPr>
        <w:rPr>
          <w:lang w:val="nl-NL"/>
        </w:rPr>
      </w:pPr>
      <w:r w:rsidRPr="00B4640C">
        <w:rPr>
          <w:lang w:val="nl-NL"/>
        </w:rPr>
        <w:t xml:space="preserve">               a1.name as "prj_niv0_name",</w:t>
      </w:r>
    </w:p>
    <w:p w:rsidR="00B4640C" w:rsidRPr="00B4640C" w:rsidRDefault="00B4640C" w:rsidP="00B4640C">
      <w:pPr>
        <w:rPr>
          <w:lang w:val="nl-NL"/>
        </w:rPr>
      </w:pPr>
      <w:r w:rsidRPr="00B4640C">
        <w:rPr>
          <w:lang w:val="nl-NL"/>
        </w:rPr>
        <w:t xml:space="preserve">               (b1.nr || ' - ' || b1.name) :: character varying as "prj_niv1_name" ,</w:t>
      </w:r>
    </w:p>
    <w:p w:rsidR="00B4640C" w:rsidRPr="00B4640C" w:rsidRDefault="00B4640C" w:rsidP="00B4640C">
      <w:pPr>
        <w:rPr>
          <w:lang w:val="nl-NL"/>
        </w:rPr>
      </w:pPr>
      <w:r w:rsidRPr="00B4640C">
        <w:rPr>
          <w:lang w:val="nl-NL"/>
        </w:rPr>
        <w:t xml:space="preserve">               NULL ::TEXT as "prj_niv2_name",</w:t>
      </w:r>
    </w:p>
    <w:p w:rsidR="00B4640C" w:rsidRPr="00B4640C" w:rsidRDefault="00B4640C" w:rsidP="00B4640C">
      <w:pPr>
        <w:rPr>
          <w:lang w:val="nl-NL"/>
        </w:rPr>
      </w:pPr>
      <w:r w:rsidRPr="00B4640C">
        <w:rPr>
          <w:lang w:val="nl-NL"/>
        </w:rPr>
        <w:t xml:space="preserve">               vo1.basis_team_name ::character varying(50) as  "Project Verantw.", </w:t>
      </w:r>
    </w:p>
    <w:p w:rsidR="00B4640C" w:rsidRPr="00B4640C" w:rsidRDefault="00B4640C" w:rsidP="00B4640C">
      <w:pPr>
        <w:rPr>
          <w:lang w:val="nl-NL"/>
        </w:rPr>
      </w:pPr>
      <w:r w:rsidRPr="00B4640C">
        <w:rPr>
          <w:lang w:val="nl-NL"/>
        </w:rPr>
        <w:t xml:space="preserve">               e1.name AS "Project Leader" ,</w:t>
      </w:r>
    </w:p>
    <w:p w:rsidR="00B4640C" w:rsidRPr="00B4640C" w:rsidRDefault="00B4640C" w:rsidP="00B4640C">
      <w:pPr>
        <w:rPr>
          <w:lang w:val="nl-NL"/>
        </w:rPr>
      </w:pPr>
      <w:r w:rsidRPr="00B4640C">
        <w:rPr>
          <w:lang w:val="nl-NL"/>
        </w:rPr>
        <w:t xml:space="preserve">               cust1.name AS cust_name,</w:t>
      </w:r>
    </w:p>
    <w:p w:rsidR="00B4640C" w:rsidRPr="00B4640C" w:rsidRDefault="00B4640C" w:rsidP="00B4640C">
      <w:pPr>
        <w:rPr>
          <w:lang w:val="nl-NL"/>
        </w:rPr>
      </w:pPr>
      <w:r w:rsidRPr="00B4640C">
        <w:rPr>
          <w:lang w:val="nl-NL"/>
        </w:rPr>
        <w:lastRenderedPageBreak/>
        <w:t xml:space="preserve">               b1.prj_id as "prj_niv_id" ,</w:t>
      </w:r>
    </w:p>
    <w:p w:rsidR="00B4640C" w:rsidRPr="00B4640C" w:rsidRDefault="00B4640C" w:rsidP="00B4640C">
      <w:pPr>
        <w:rPr>
          <w:lang w:val="nl-NL"/>
        </w:rPr>
      </w:pPr>
      <w:r w:rsidRPr="00B4640C">
        <w:rPr>
          <w:lang w:val="nl-NL"/>
        </w:rPr>
        <w:t xml:space="preserve">               a1.prj_id as "prj_niv0_id" ,</w:t>
      </w:r>
    </w:p>
    <w:p w:rsidR="00B4640C" w:rsidRPr="00B4640C" w:rsidRDefault="00B4640C" w:rsidP="00B4640C">
      <w:pPr>
        <w:rPr>
          <w:lang w:val="nl-NL"/>
        </w:rPr>
      </w:pPr>
      <w:r w:rsidRPr="00B4640C">
        <w:rPr>
          <w:lang w:val="nl-NL"/>
        </w:rPr>
        <w:t xml:space="preserve">               b1.prj_id as "prj_niv1_id"               ,</w:t>
      </w:r>
    </w:p>
    <w:p w:rsidR="00B4640C" w:rsidRPr="00B4640C" w:rsidRDefault="00B4640C" w:rsidP="00B4640C">
      <w:pPr>
        <w:rPr>
          <w:lang w:val="nl-NL"/>
        </w:rPr>
      </w:pPr>
      <w:r w:rsidRPr="00B4640C">
        <w:rPr>
          <w:lang w:val="nl-NL"/>
        </w:rPr>
        <w:t xml:space="preserve">               NULL :: INTEGER as "prj_niv2_id"               ,</w:t>
      </w:r>
    </w:p>
    <w:p w:rsidR="00B4640C" w:rsidRPr="00B4640C" w:rsidRDefault="00B4640C" w:rsidP="00B4640C">
      <w:pPr>
        <w:rPr>
          <w:lang w:val="nl-NL"/>
        </w:rPr>
      </w:pPr>
      <w:r w:rsidRPr="00B4640C">
        <w:rPr>
          <w:lang w:val="nl-NL"/>
        </w:rPr>
        <w:t xml:space="preserve">               b1.prj_id as "prj_prj_id"  ,</w:t>
      </w:r>
    </w:p>
    <w:p w:rsidR="00B4640C" w:rsidRPr="00B4640C" w:rsidRDefault="00B4640C" w:rsidP="00B4640C">
      <w:pPr>
        <w:rPr>
          <w:lang w:val="nl-NL"/>
        </w:rPr>
      </w:pPr>
      <w:r w:rsidRPr="00B4640C">
        <w:rPr>
          <w:lang w:val="nl-NL"/>
        </w:rPr>
        <w:t xml:space="preserve">               b1.parent_id as "prj_parent_id" ,</w:t>
      </w:r>
    </w:p>
    <w:p w:rsidR="00B4640C" w:rsidRPr="00B4640C" w:rsidRDefault="00B4640C" w:rsidP="00B4640C">
      <w:pPr>
        <w:rPr>
          <w:lang w:val="nl-NL"/>
        </w:rPr>
      </w:pPr>
      <w:r w:rsidRPr="00B4640C">
        <w:rPr>
          <w:lang w:val="nl-NL"/>
        </w:rPr>
        <w:t xml:space="preserve">               b1.fromdate      AS fromdate,</w:t>
      </w:r>
    </w:p>
    <w:p w:rsidR="00B4640C" w:rsidRPr="00B4640C" w:rsidRDefault="00B4640C" w:rsidP="00B4640C">
      <w:pPr>
        <w:rPr>
          <w:lang w:val="nl-NL"/>
        </w:rPr>
      </w:pPr>
      <w:r w:rsidRPr="00B4640C">
        <w:rPr>
          <w:lang w:val="nl-NL"/>
        </w:rPr>
        <w:t xml:space="preserve">               b1.todate        AS todate,</w:t>
      </w:r>
    </w:p>
    <w:p w:rsidR="00B4640C" w:rsidRPr="00B4640C" w:rsidRDefault="00B4640C" w:rsidP="00B4640C">
      <w:pPr>
        <w:rPr>
          <w:lang w:val="nl-NL"/>
        </w:rPr>
      </w:pPr>
      <w:r w:rsidRPr="00B4640C">
        <w:rPr>
          <w:lang w:val="nl-NL"/>
        </w:rPr>
        <w:t xml:space="preserve">               b1.name as prj_name,</w:t>
      </w:r>
    </w:p>
    <w:p w:rsidR="00B4640C" w:rsidRPr="00B4640C" w:rsidRDefault="00B4640C" w:rsidP="00B4640C">
      <w:pPr>
        <w:rPr>
          <w:lang w:val="nl-NL"/>
        </w:rPr>
      </w:pPr>
      <w:r w:rsidRPr="00B4640C">
        <w:rPr>
          <w:lang w:val="nl-NL"/>
        </w:rPr>
        <w:t xml:space="preserve">               b1.calc_hours  AS calc_hours,</w:t>
      </w:r>
    </w:p>
    <w:p w:rsidR="00B4640C" w:rsidRPr="00B4640C" w:rsidRDefault="00B4640C" w:rsidP="00B4640C">
      <w:pPr>
        <w:rPr>
          <w:lang w:val="nl-NL"/>
        </w:rPr>
      </w:pPr>
      <w:r w:rsidRPr="00B4640C">
        <w:rPr>
          <w:lang w:val="nl-NL"/>
        </w:rPr>
        <w:t xml:space="preserve">               b1.calc_costs AS calc_costs,</w:t>
      </w:r>
    </w:p>
    <w:p w:rsidR="00B4640C" w:rsidRPr="00B4640C" w:rsidRDefault="00B4640C" w:rsidP="00B4640C">
      <w:pPr>
        <w:rPr>
          <w:lang w:val="nl-NL"/>
        </w:rPr>
      </w:pPr>
      <w:r w:rsidRPr="00B4640C">
        <w:rPr>
          <w:lang w:val="nl-NL"/>
        </w:rPr>
        <w:t xml:space="preserve">               b1.nr AS "Project Nummer"</w:t>
      </w:r>
    </w:p>
    <w:p w:rsidR="00B4640C" w:rsidRPr="00B4640C" w:rsidRDefault="00B4640C" w:rsidP="00B4640C">
      <w:pPr>
        <w:rPr>
          <w:lang w:val="nl-NL"/>
        </w:rPr>
      </w:pPr>
      <w:r w:rsidRPr="00B4640C">
        <w:rPr>
          <w:lang w:val="nl-NL"/>
        </w:rPr>
        <w:t xml:space="preserve">               from "PRJ" a1  JOIN "PRJ" b1 ON a1.prj_id=b1.parent_id and  a1.parent_id is null</w:t>
      </w:r>
    </w:p>
    <w:p w:rsidR="00B4640C" w:rsidRPr="00B4640C" w:rsidRDefault="00B4640C" w:rsidP="00B4640C">
      <w:pPr>
        <w:rPr>
          <w:lang w:val="nl-NL"/>
        </w:rPr>
      </w:pPr>
      <w:r w:rsidRPr="00B4640C">
        <w:rPr>
          <w:lang w:val="nl-NL"/>
        </w:rPr>
        <w:t xml:space="preserve">               LEFT JOIN (Select prj_id,emp_id from "PRJ_LINK" where prjleader=1 group by prj_id, emp_id ) prjpl ON  b1.prj_id=prjpl.prj_id</w:t>
      </w:r>
    </w:p>
    <w:p w:rsidR="00B4640C" w:rsidRPr="00B4640C" w:rsidRDefault="00B4640C" w:rsidP="00B4640C">
      <w:pPr>
        <w:rPr>
          <w:lang w:val="nl-NL"/>
        </w:rPr>
      </w:pPr>
      <w:r w:rsidRPr="00B4640C">
        <w:rPr>
          <w:lang w:val="nl-NL"/>
        </w:rPr>
        <w:t xml:space="preserve">               JOIN "EMP" e1 on e1.emp_id=prjpl.emp_id</w:t>
      </w:r>
    </w:p>
    <w:p w:rsidR="00B4640C" w:rsidRPr="00B4640C" w:rsidRDefault="00B4640C" w:rsidP="00B4640C">
      <w:pPr>
        <w:rPr>
          <w:lang w:val="nl-NL"/>
        </w:rPr>
      </w:pPr>
      <w:r w:rsidRPr="00B4640C">
        <w:rPr>
          <w:lang w:val="nl-NL"/>
        </w:rPr>
        <w:t xml:space="preserve">               LEFT JOIN (select lp.dim_id as prj_id, max(soi.item) as basis_team_name</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from  "LABEL_PRJ" lp</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LEFT JOIN  "SYS_OPT_ITM" as soi on lp.item_id= soi.item_id</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where to_char(lp.todate, 'YYYYMMDD')='29991231'</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group by lp.dim_id) vo1 on vo1.prj_id=b1.prj_id</w:t>
      </w:r>
    </w:p>
    <w:p w:rsidR="00B4640C" w:rsidRPr="00B4640C" w:rsidRDefault="00B4640C" w:rsidP="00B4640C">
      <w:pPr>
        <w:rPr>
          <w:lang w:val="nl-NL"/>
        </w:rPr>
      </w:pPr>
      <w:r w:rsidRPr="00B4640C">
        <w:rPr>
          <w:lang w:val="nl-NL"/>
        </w:rPr>
        <w:t xml:space="preserve">               LEFT JOIN "CUST" cust1 ON b1.cust_id=cust1.cust_id</w:t>
      </w:r>
    </w:p>
    <w:p w:rsidR="00B4640C" w:rsidRPr="00B4640C" w:rsidRDefault="00B4640C" w:rsidP="00B4640C">
      <w:pPr>
        <w:rPr>
          <w:lang w:val="nl-NL"/>
        </w:rPr>
      </w:pPr>
      <w:r w:rsidRPr="00B4640C">
        <w:rPr>
          <w:lang w:val="nl-NL"/>
        </w:rPr>
        <w:t>UNION</w:t>
      </w:r>
    </w:p>
    <w:p w:rsidR="00B4640C" w:rsidRPr="00B4640C" w:rsidRDefault="00B4640C" w:rsidP="00B4640C">
      <w:pPr>
        <w:rPr>
          <w:lang w:val="nl-NL"/>
        </w:rPr>
      </w:pPr>
      <w:r w:rsidRPr="00B4640C">
        <w:rPr>
          <w:lang w:val="nl-NL"/>
        </w:rPr>
        <w:t xml:space="preserve">               select 2 :: INTEGER as prj_niv,</w:t>
      </w:r>
    </w:p>
    <w:p w:rsidR="00B4640C" w:rsidRPr="00B4640C" w:rsidRDefault="00B4640C" w:rsidP="00B4640C">
      <w:pPr>
        <w:rPr>
          <w:lang w:val="nl-NL"/>
        </w:rPr>
      </w:pPr>
      <w:r w:rsidRPr="00B4640C">
        <w:rPr>
          <w:lang w:val="nl-NL"/>
        </w:rPr>
        <w:t xml:space="preserve">               c2.name as "prj_niv_name", </w:t>
      </w:r>
    </w:p>
    <w:p w:rsidR="00B4640C" w:rsidRPr="00B4640C" w:rsidRDefault="00B4640C" w:rsidP="00B4640C">
      <w:pPr>
        <w:rPr>
          <w:lang w:val="nl-NL"/>
        </w:rPr>
      </w:pPr>
      <w:r w:rsidRPr="00B4640C">
        <w:rPr>
          <w:lang w:val="nl-NL"/>
        </w:rPr>
        <w:t xml:space="preserve">               a2.name as " prj_niv0_name",</w:t>
      </w:r>
    </w:p>
    <w:p w:rsidR="00B4640C" w:rsidRPr="00B4640C" w:rsidRDefault="00B4640C" w:rsidP="00B4640C">
      <w:pPr>
        <w:rPr>
          <w:lang w:val="nl-NL"/>
        </w:rPr>
      </w:pPr>
      <w:r w:rsidRPr="00B4640C">
        <w:rPr>
          <w:lang w:val="nl-NL"/>
        </w:rPr>
        <w:t xml:space="preserve">               (b2.nr || ' - ' || b2.name)  as "prj_niv1_name" ,</w:t>
      </w:r>
    </w:p>
    <w:p w:rsidR="00B4640C" w:rsidRPr="00B4640C" w:rsidRDefault="00B4640C" w:rsidP="00B4640C">
      <w:pPr>
        <w:rPr>
          <w:lang w:val="nl-NL"/>
        </w:rPr>
      </w:pPr>
      <w:r w:rsidRPr="00B4640C">
        <w:rPr>
          <w:lang w:val="nl-NL"/>
        </w:rPr>
        <w:t xml:space="preserve">               (c2.nr || ' - ' || c2.name) :: character varying as "prj_niv2_name",</w:t>
      </w:r>
    </w:p>
    <w:p w:rsidR="00B4640C" w:rsidRPr="00B4640C" w:rsidRDefault="00B4640C" w:rsidP="00B4640C">
      <w:pPr>
        <w:rPr>
          <w:lang w:val="nl-NL"/>
        </w:rPr>
      </w:pPr>
      <w:r w:rsidRPr="00B4640C">
        <w:rPr>
          <w:lang w:val="nl-NL"/>
        </w:rPr>
        <w:t xml:space="preserve">               vo2.basis_team_name ::character varying(50) as "Project Verantw.", </w:t>
      </w:r>
    </w:p>
    <w:p w:rsidR="00B4640C" w:rsidRPr="00B4640C" w:rsidRDefault="00B4640C" w:rsidP="00B4640C">
      <w:pPr>
        <w:rPr>
          <w:lang w:val="nl-NL"/>
        </w:rPr>
      </w:pPr>
      <w:r w:rsidRPr="00B4640C">
        <w:rPr>
          <w:lang w:val="nl-NL"/>
        </w:rPr>
        <w:t xml:space="preserve">               e2.name AS "Project Leader"  ,</w:t>
      </w:r>
    </w:p>
    <w:p w:rsidR="00B4640C" w:rsidRPr="00B4640C" w:rsidRDefault="00B4640C" w:rsidP="00B4640C">
      <w:pPr>
        <w:rPr>
          <w:lang w:val="nl-NL"/>
        </w:rPr>
      </w:pPr>
      <w:r w:rsidRPr="00B4640C">
        <w:rPr>
          <w:lang w:val="nl-NL"/>
        </w:rPr>
        <w:t xml:space="preserve">               cust2.name AS cust_name,</w:t>
      </w:r>
    </w:p>
    <w:p w:rsidR="00B4640C" w:rsidRPr="00B4640C" w:rsidRDefault="00B4640C" w:rsidP="00B4640C">
      <w:pPr>
        <w:rPr>
          <w:lang w:val="nl-NL"/>
        </w:rPr>
      </w:pPr>
      <w:r w:rsidRPr="00B4640C">
        <w:rPr>
          <w:lang w:val="nl-NL"/>
        </w:rPr>
        <w:t xml:space="preserve">               c2.prj_id as "prj_niv_id" ,</w:t>
      </w:r>
    </w:p>
    <w:p w:rsidR="00B4640C" w:rsidRPr="00B4640C" w:rsidRDefault="00B4640C" w:rsidP="00B4640C">
      <w:pPr>
        <w:rPr>
          <w:lang w:val="nl-NL"/>
        </w:rPr>
      </w:pPr>
      <w:r w:rsidRPr="00B4640C">
        <w:rPr>
          <w:lang w:val="nl-NL"/>
        </w:rPr>
        <w:t xml:space="preserve">               a2.prj_id as "prj_niv0_id" ,</w:t>
      </w:r>
    </w:p>
    <w:p w:rsidR="00B4640C" w:rsidRPr="00B4640C" w:rsidRDefault="00B4640C" w:rsidP="00B4640C">
      <w:pPr>
        <w:rPr>
          <w:lang w:val="nl-NL"/>
        </w:rPr>
      </w:pPr>
      <w:r w:rsidRPr="00B4640C">
        <w:rPr>
          <w:lang w:val="nl-NL"/>
        </w:rPr>
        <w:t xml:space="preserve">               b2.prj_id as "prj_niv1_id"               ,</w:t>
      </w:r>
    </w:p>
    <w:p w:rsidR="00B4640C" w:rsidRPr="00B4640C" w:rsidRDefault="00B4640C" w:rsidP="00B4640C">
      <w:pPr>
        <w:rPr>
          <w:lang w:val="nl-NL"/>
        </w:rPr>
      </w:pPr>
      <w:r w:rsidRPr="00B4640C">
        <w:rPr>
          <w:lang w:val="nl-NL"/>
        </w:rPr>
        <w:t xml:space="preserve">               c2.prj_id as "prj_niv2_id"               ,</w:t>
      </w:r>
    </w:p>
    <w:p w:rsidR="00B4640C" w:rsidRPr="00B4640C" w:rsidRDefault="00B4640C" w:rsidP="00B4640C">
      <w:pPr>
        <w:rPr>
          <w:lang w:val="nl-NL"/>
        </w:rPr>
      </w:pPr>
      <w:r w:rsidRPr="00B4640C">
        <w:rPr>
          <w:lang w:val="nl-NL"/>
        </w:rPr>
        <w:t xml:space="preserve">               c2.prj_id as "prj_prj_id"   ,</w:t>
      </w:r>
    </w:p>
    <w:p w:rsidR="00B4640C" w:rsidRPr="00B4640C" w:rsidRDefault="00B4640C" w:rsidP="00B4640C">
      <w:pPr>
        <w:rPr>
          <w:lang w:val="nl-NL"/>
        </w:rPr>
      </w:pPr>
      <w:r w:rsidRPr="00B4640C">
        <w:rPr>
          <w:lang w:val="nl-NL"/>
        </w:rPr>
        <w:t xml:space="preserve">               c2.parent_id as "prj_parent_id" ,</w:t>
      </w:r>
    </w:p>
    <w:p w:rsidR="00B4640C" w:rsidRPr="00B4640C" w:rsidRDefault="00B4640C" w:rsidP="00B4640C">
      <w:pPr>
        <w:rPr>
          <w:lang w:val="nl-NL"/>
        </w:rPr>
      </w:pPr>
      <w:r w:rsidRPr="00B4640C">
        <w:rPr>
          <w:lang w:val="nl-NL"/>
        </w:rPr>
        <w:t xml:space="preserve">               c2.fromdate      AS fromdate,</w:t>
      </w:r>
    </w:p>
    <w:p w:rsidR="00B4640C" w:rsidRPr="00B4640C" w:rsidRDefault="00B4640C" w:rsidP="00B4640C">
      <w:pPr>
        <w:rPr>
          <w:lang w:val="nl-NL"/>
        </w:rPr>
      </w:pPr>
      <w:r w:rsidRPr="00B4640C">
        <w:rPr>
          <w:lang w:val="nl-NL"/>
        </w:rPr>
        <w:t xml:space="preserve">               c2.todate        AS todate,</w:t>
      </w:r>
    </w:p>
    <w:p w:rsidR="00B4640C" w:rsidRPr="00B4640C" w:rsidRDefault="00B4640C" w:rsidP="00B4640C">
      <w:pPr>
        <w:rPr>
          <w:lang w:val="nl-NL"/>
        </w:rPr>
      </w:pPr>
      <w:r w:rsidRPr="00B4640C">
        <w:rPr>
          <w:lang w:val="nl-NL"/>
        </w:rPr>
        <w:t xml:space="preserve">               c2.name as prj_name,</w:t>
      </w:r>
    </w:p>
    <w:p w:rsidR="00B4640C" w:rsidRPr="00B4640C" w:rsidRDefault="00B4640C" w:rsidP="00B4640C">
      <w:pPr>
        <w:rPr>
          <w:lang w:val="nl-NL"/>
        </w:rPr>
      </w:pPr>
      <w:r w:rsidRPr="00B4640C">
        <w:rPr>
          <w:lang w:val="nl-NL"/>
        </w:rPr>
        <w:t xml:space="preserve">               c2.calc_hours  AS calc_hours,</w:t>
      </w:r>
    </w:p>
    <w:p w:rsidR="00B4640C" w:rsidRPr="00B4640C" w:rsidRDefault="00B4640C" w:rsidP="00B4640C">
      <w:pPr>
        <w:rPr>
          <w:lang w:val="nl-NL"/>
        </w:rPr>
      </w:pPr>
      <w:r w:rsidRPr="00B4640C">
        <w:rPr>
          <w:lang w:val="nl-NL"/>
        </w:rPr>
        <w:t xml:space="preserve">               c2.calc_costs AS calc_costs,</w:t>
      </w:r>
    </w:p>
    <w:p w:rsidR="00B4640C" w:rsidRPr="00B4640C" w:rsidRDefault="00B4640C" w:rsidP="00B4640C">
      <w:pPr>
        <w:rPr>
          <w:lang w:val="nl-NL"/>
        </w:rPr>
      </w:pPr>
      <w:r w:rsidRPr="00B4640C">
        <w:rPr>
          <w:lang w:val="nl-NL"/>
        </w:rPr>
        <w:t xml:space="preserve">               c2.nr AS "Project Nummer"</w:t>
      </w:r>
    </w:p>
    <w:p w:rsidR="00B4640C" w:rsidRPr="00B4640C" w:rsidRDefault="00B4640C" w:rsidP="00B4640C">
      <w:pPr>
        <w:rPr>
          <w:lang w:val="nl-NL"/>
        </w:rPr>
      </w:pPr>
      <w:r w:rsidRPr="00B4640C">
        <w:rPr>
          <w:lang w:val="nl-NL"/>
        </w:rPr>
        <w:t xml:space="preserve">               from "PRJ" a2  JOIN "PRJ" b2 ON a2.prj_id=b2.parent_id and a2.parent_id is null</w:t>
      </w:r>
    </w:p>
    <w:p w:rsidR="00B4640C" w:rsidRPr="00B4640C" w:rsidRDefault="00B4640C" w:rsidP="00B4640C">
      <w:pPr>
        <w:rPr>
          <w:lang w:val="nl-NL"/>
        </w:rPr>
      </w:pPr>
      <w:r w:rsidRPr="00B4640C">
        <w:rPr>
          <w:lang w:val="nl-NL"/>
        </w:rPr>
        <w:lastRenderedPageBreak/>
        <w:t xml:space="preserve">     JOIN "PRJ" c2 ON b2.prj_id=c2.parent_id</w:t>
      </w:r>
    </w:p>
    <w:p w:rsidR="00B4640C" w:rsidRPr="00B4640C" w:rsidRDefault="00B4640C" w:rsidP="00B4640C">
      <w:pPr>
        <w:rPr>
          <w:lang w:val="nl-NL"/>
        </w:rPr>
      </w:pPr>
      <w:r w:rsidRPr="00B4640C">
        <w:rPr>
          <w:lang w:val="nl-NL"/>
        </w:rPr>
        <w:t xml:space="preserve">               LEFT JOIN (Select prj_id,emp_id from "PRJ_LINK" where prjleader=1 group by prj_id, emp_id ) prjpl2 ON  b2.prj_id=prjpl2.prj_id</w:t>
      </w:r>
    </w:p>
    <w:p w:rsidR="00B4640C" w:rsidRPr="00B4640C" w:rsidRDefault="00B4640C" w:rsidP="00B4640C">
      <w:pPr>
        <w:rPr>
          <w:lang w:val="nl-NL"/>
        </w:rPr>
      </w:pPr>
      <w:r w:rsidRPr="00B4640C">
        <w:rPr>
          <w:lang w:val="nl-NL"/>
        </w:rPr>
        <w:t xml:space="preserve">               JOIN "EMP" e2 on e2.emp_id=prjpl2.emp_id</w:t>
      </w:r>
    </w:p>
    <w:p w:rsidR="00B4640C" w:rsidRPr="00B4640C" w:rsidRDefault="00B4640C" w:rsidP="00B4640C">
      <w:pPr>
        <w:rPr>
          <w:lang w:val="nl-NL"/>
        </w:rPr>
      </w:pPr>
      <w:r w:rsidRPr="00B4640C">
        <w:rPr>
          <w:lang w:val="nl-NL"/>
        </w:rPr>
        <w:t xml:space="preserve">               LEFT JOIN (select lp.dim_id as prj_id, max(soi.item) as basis_team_name</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from  "LABEL_PRJ" lp</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LEFT JOIN  "SYS_OPT_ITM" as soi on lp.item_id= soi.item_id</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 xml:space="preserve">    where to_char(lp.todate, 'YYYYMMDD')='29991231'</w:t>
      </w:r>
    </w:p>
    <w:p w:rsidR="00B4640C" w:rsidRPr="00B4640C" w:rsidRDefault="00B4640C" w:rsidP="00B4640C">
      <w:pPr>
        <w:rPr>
          <w:lang w:val="nl-NL"/>
        </w:rPr>
      </w:pP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r>
      <w:r w:rsidRPr="00B4640C">
        <w:rPr>
          <w:lang w:val="nl-NL"/>
        </w:rPr>
        <w:tab/>
        <w:t>group by lp.dim_id) vo2 on vo2.prj_id=b2.prj_id</w:t>
      </w:r>
    </w:p>
    <w:p w:rsidR="00B4640C" w:rsidRPr="00B4640C" w:rsidRDefault="00B4640C" w:rsidP="00B4640C">
      <w:pPr>
        <w:rPr>
          <w:lang w:val="nl-NL"/>
        </w:rPr>
      </w:pPr>
      <w:r w:rsidRPr="00B4640C">
        <w:rPr>
          <w:lang w:val="nl-NL"/>
        </w:rPr>
        <w:tab/>
        <w:t xml:space="preserve">            LEFT JOIN "CUST" cust2 ON c2.cust_id=cust2.cust_id) project </w:t>
      </w:r>
    </w:p>
    <w:p w:rsidR="00B4640C" w:rsidRPr="00B4640C" w:rsidRDefault="00B4640C" w:rsidP="00B4640C">
      <w:pPr>
        <w:rPr>
          <w:lang w:val="nl-NL"/>
        </w:rPr>
      </w:pPr>
      <w:r w:rsidRPr="00B4640C">
        <w:rPr>
          <w:lang w:val="nl-NL"/>
        </w:rPr>
        <w:t xml:space="preserve">LEFT JOIN </w:t>
      </w:r>
    </w:p>
    <w:p w:rsidR="00B4640C" w:rsidRPr="00B4640C" w:rsidRDefault="00B4640C" w:rsidP="00B4640C">
      <w:pPr>
        <w:rPr>
          <w:lang w:val="nl-NL"/>
        </w:rPr>
      </w:pPr>
      <w:r w:rsidRPr="00B4640C">
        <w:rPr>
          <w:lang w:val="nl-NL"/>
        </w:rPr>
        <w:t xml:space="preserve">               (select h.prj_id, </w:t>
      </w:r>
    </w:p>
    <w:p w:rsidR="00B4640C" w:rsidRPr="00B4640C" w:rsidRDefault="00B4640C" w:rsidP="00B4640C">
      <w:pPr>
        <w:rPr>
          <w:lang w:val="nl-NL"/>
        </w:rPr>
      </w:pPr>
      <w:r w:rsidRPr="00B4640C">
        <w:rPr>
          <w:lang w:val="nl-NL"/>
        </w:rPr>
        <w:t xml:space="preserve">               date as hrs_date,</w:t>
      </w:r>
    </w:p>
    <w:p w:rsidR="00B4640C" w:rsidRPr="00B4640C" w:rsidRDefault="00B4640C" w:rsidP="00B4640C">
      <w:pPr>
        <w:rPr>
          <w:lang w:val="nl-NL"/>
        </w:rPr>
      </w:pPr>
      <w:r w:rsidRPr="00B4640C">
        <w:rPr>
          <w:lang w:val="nl-NL"/>
        </w:rPr>
        <w:t xml:space="preserve">               hours as hrs_hours,</w:t>
      </w:r>
    </w:p>
    <w:p w:rsidR="00B4640C" w:rsidRPr="00B4640C" w:rsidRDefault="00B4640C" w:rsidP="00B4640C">
      <w:pPr>
        <w:rPr>
          <w:lang w:val="nl-NL"/>
        </w:rPr>
      </w:pPr>
      <w:r w:rsidRPr="00B4640C">
        <w:rPr>
          <w:lang w:val="nl-NL"/>
        </w:rPr>
        <w:t xml:space="preserve">               internalrate as hrs_internalrate,</w:t>
      </w:r>
    </w:p>
    <w:p w:rsidR="00B4640C" w:rsidRPr="00B4640C" w:rsidRDefault="00B4640C" w:rsidP="00B4640C">
      <w:pPr>
        <w:rPr>
          <w:lang w:val="nl-NL"/>
        </w:rPr>
      </w:pPr>
      <w:r w:rsidRPr="00B4640C">
        <w:rPr>
          <w:lang w:val="nl-NL"/>
        </w:rPr>
        <w:t xml:space="preserve">               rate as hrs_rate,</w:t>
      </w:r>
    </w:p>
    <w:p w:rsidR="00B4640C" w:rsidRPr="00B4640C" w:rsidRDefault="00B4640C" w:rsidP="00B4640C">
      <w:pPr>
        <w:rPr>
          <w:lang w:val="nl-NL"/>
        </w:rPr>
      </w:pPr>
      <w:r w:rsidRPr="00B4640C">
        <w:rPr>
          <w:lang w:val="nl-NL"/>
        </w:rPr>
        <w:t xml:space="preserve">               hoursrate as hrs_hoursrate,</w:t>
      </w:r>
    </w:p>
    <w:p w:rsidR="00B4640C" w:rsidRPr="00B4640C" w:rsidRDefault="00B4640C" w:rsidP="00B4640C">
      <w:pPr>
        <w:rPr>
          <w:lang w:val="nl-NL"/>
        </w:rPr>
      </w:pPr>
      <w:r w:rsidRPr="00B4640C">
        <w:rPr>
          <w:lang w:val="nl-NL"/>
        </w:rPr>
        <w:t xml:space="preserve">               hoursinternalrate as hrs_hoursinternalrate,</w:t>
      </w:r>
    </w:p>
    <w:p w:rsidR="00B4640C" w:rsidRPr="00B4640C" w:rsidRDefault="00B4640C" w:rsidP="00B4640C">
      <w:pPr>
        <w:rPr>
          <w:lang w:val="nl-NL"/>
        </w:rPr>
      </w:pPr>
      <w:r w:rsidRPr="00B4640C">
        <w:rPr>
          <w:lang w:val="nl-NL"/>
        </w:rPr>
        <w:t xml:space="preserve">               emp.name as emp_name,</w:t>
      </w:r>
    </w:p>
    <w:p w:rsidR="00B4640C" w:rsidRPr="00B4640C" w:rsidRDefault="00B4640C" w:rsidP="00B4640C">
      <w:pPr>
        <w:rPr>
          <w:lang w:val="nl-NL"/>
        </w:rPr>
      </w:pPr>
      <w:r w:rsidRPr="00B4640C">
        <w:rPr>
          <w:lang w:val="nl-NL"/>
        </w:rPr>
        <w:t xml:space="preserve">               vafd.name as org_name,</w:t>
      </w:r>
    </w:p>
    <w:p w:rsidR="00B4640C" w:rsidRPr="00B4640C" w:rsidRDefault="00B4640C" w:rsidP="00B4640C">
      <w:pPr>
        <w:rPr>
          <w:lang w:val="nl-NL"/>
        </w:rPr>
      </w:pPr>
      <w:r w:rsidRPr="00B4640C">
        <w:rPr>
          <w:lang w:val="nl-NL"/>
        </w:rPr>
        <w:t xml:space="preserve">               emp.empcat as emp_empcat,</w:t>
      </w:r>
    </w:p>
    <w:p w:rsidR="00B4640C" w:rsidRPr="00B4640C" w:rsidRDefault="00B4640C" w:rsidP="00B4640C">
      <w:pPr>
        <w:rPr>
          <w:lang w:val="nl-NL"/>
        </w:rPr>
      </w:pPr>
      <w:r w:rsidRPr="00B4640C">
        <w:rPr>
          <w:lang w:val="nl-NL"/>
        </w:rPr>
        <w:t xml:space="preserve">               vafd.name ::TEXT as "Medew. Verantw.",</w:t>
      </w:r>
    </w:p>
    <w:p w:rsidR="00B4640C" w:rsidRPr="00B4640C" w:rsidRDefault="00B4640C" w:rsidP="00B4640C">
      <w:pPr>
        <w:rPr>
          <w:lang w:val="nl-NL"/>
        </w:rPr>
      </w:pPr>
      <w:r w:rsidRPr="00B4640C">
        <w:rPr>
          <w:lang w:val="nl-NL"/>
        </w:rPr>
        <w:t xml:space="preserve">               act.name as act_name</w:t>
      </w:r>
    </w:p>
    <w:p w:rsidR="00B4640C" w:rsidRPr="00B4640C" w:rsidRDefault="00B4640C" w:rsidP="00B4640C">
      <w:pPr>
        <w:rPr>
          <w:lang w:val="nl-NL"/>
        </w:rPr>
      </w:pPr>
      <w:r w:rsidRPr="00B4640C">
        <w:rPr>
          <w:lang w:val="nl-NL"/>
        </w:rPr>
        <w:t xml:space="preserve">               FROM "HRS" h </w:t>
      </w:r>
    </w:p>
    <w:p w:rsidR="00B4640C" w:rsidRPr="00B4640C" w:rsidRDefault="00B4640C" w:rsidP="00B4640C">
      <w:pPr>
        <w:rPr>
          <w:lang w:val="nl-NL"/>
        </w:rPr>
      </w:pPr>
      <w:r w:rsidRPr="00B4640C">
        <w:rPr>
          <w:lang w:val="nl-NL"/>
        </w:rPr>
        <w:t xml:space="preserve">               JOIN "EMP" emp ON h.emp_id=emp.emp_id </w:t>
      </w:r>
    </w:p>
    <w:p w:rsidR="00B4640C" w:rsidRPr="00761305" w:rsidRDefault="00B4640C" w:rsidP="00B4640C">
      <w:pPr>
        <w:rPr>
          <w:highlight w:val="yellow"/>
          <w:lang w:val="nl-NL"/>
        </w:rPr>
      </w:pPr>
      <w:r w:rsidRPr="00B4640C">
        <w:rPr>
          <w:lang w:val="nl-NL"/>
        </w:rPr>
        <w:t xml:space="preserve">               JOIN (</w:t>
      </w:r>
      <w:r w:rsidRPr="00761305">
        <w:rPr>
          <w:highlight w:val="yellow"/>
          <w:lang w:val="nl-NL"/>
        </w:rPr>
        <w:t xml:space="preserve">Select eo.emp_id, o.org_id, o.name from "EMP_ORG" eo JOIN "ORG" o ON eo.org_id=o.org_id </w:t>
      </w:r>
    </w:p>
    <w:p w:rsidR="00B4640C" w:rsidRPr="00761305" w:rsidRDefault="00B4640C" w:rsidP="00B4640C">
      <w:pPr>
        <w:rPr>
          <w:highlight w:val="yellow"/>
          <w:lang w:val="nl-NL"/>
        </w:rPr>
      </w:pPr>
      <w:r w:rsidRPr="00761305">
        <w:rPr>
          <w:highlight w:val="yellow"/>
          <w:lang w:val="nl-NL"/>
        </w:rPr>
        <w:t xml:space="preserve">                              and o.parent_id is not null </w:t>
      </w:r>
    </w:p>
    <w:p w:rsidR="00B4640C" w:rsidRPr="00761305" w:rsidRDefault="00B4640C" w:rsidP="00B4640C">
      <w:pPr>
        <w:rPr>
          <w:highlight w:val="yellow"/>
          <w:lang w:val="nl-NL"/>
        </w:rPr>
      </w:pPr>
      <w:r w:rsidRPr="00761305">
        <w:rPr>
          <w:highlight w:val="yellow"/>
          <w:lang w:val="nl-NL"/>
        </w:rPr>
        <w:t xml:space="preserve">                              where o.todate=to_date('2999-12-31', 'YYYY-MM-DD') and eo.type=0</w:t>
      </w:r>
    </w:p>
    <w:p w:rsidR="00B4640C" w:rsidRPr="00B4640C" w:rsidRDefault="00B4640C" w:rsidP="00B4640C">
      <w:pPr>
        <w:rPr>
          <w:lang w:val="nl-NL"/>
        </w:rPr>
      </w:pPr>
      <w:r w:rsidRPr="00761305">
        <w:rPr>
          <w:highlight w:val="yellow"/>
          <w:lang w:val="nl-NL"/>
        </w:rPr>
        <w:t xml:space="preserve">                              group by eo.emp_id, o.org_id, o.name</w:t>
      </w:r>
      <w:r w:rsidRPr="00B4640C">
        <w:rPr>
          <w:lang w:val="nl-NL"/>
        </w:rPr>
        <w:t xml:space="preserve"> ) vafd </w:t>
      </w:r>
    </w:p>
    <w:p w:rsidR="00B4640C" w:rsidRPr="00B4640C" w:rsidRDefault="00B4640C" w:rsidP="00B4640C">
      <w:pPr>
        <w:rPr>
          <w:lang w:val="nl-NL"/>
        </w:rPr>
      </w:pPr>
      <w:r w:rsidRPr="00B4640C">
        <w:rPr>
          <w:lang w:val="nl-NL"/>
        </w:rPr>
        <w:t xml:space="preserve">                on vafd.emp_id=h.emp_id</w:t>
      </w:r>
    </w:p>
    <w:p w:rsidR="00B4640C" w:rsidRPr="00B4640C" w:rsidRDefault="00B4640C" w:rsidP="00B4640C">
      <w:pPr>
        <w:rPr>
          <w:lang w:val="nl-NL"/>
        </w:rPr>
      </w:pPr>
      <w:r w:rsidRPr="00B4640C">
        <w:rPr>
          <w:lang w:val="nl-NL"/>
        </w:rPr>
        <w:t xml:space="preserve">               JOIN "ACT" act on h.act_id=act.act_id</w:t>
      </w:r>
    </w:p>
    <w:p w:rsidR="00B4640C" w:rsidRPr="00B4640C" w:rsidRDefault="00B4640C" w:rsidP="00B4640C">
      <w:pPr>
        <w:rPr>
          <w:lang w:val="nl-NL"/>
        </w:rPr>
      </w:pPr>
      <w:r w:rsidRPr="00B4640C">
        <w:rPr>
          <w:lang w:val="nl-NL"/>
        </w:rPr>
        <w:t xml:space="preserve">               ) uren</w:t>
      </w:r>
    </w:p>
    <w:p w:rsidR="004E3ECD" w:rsidRDefault="00B4640C" w:rsidP="00B4640C">
      <w:pPr>
        <w:rPr>
          <w:lang w:val="nl-NL"/>
        </w:rPr>
      </w:pPr>
      <w:r w:rsidRPr="00B4640C">
        <w:rPr>
          <w:lang w:val="nl-NL"/>
        </w:rPr>
        <w:t xml:space="preserve">               ON project.prj_prj_id=uren.prj_id;</w:t>
      </w:r>
    </w:p>
    <w:p w:rsidR="00E37A38" w:rsidRDefault="00E37A38" w:rsidP="00B4640C">
      <w:pPr>
        <w:rPr>
          <w:lang w:val="nl-NL"/>
        </w:rPr>
      </w:pPr>
    </w:p>
    <w:p w:rsidR="00E37A38" w:rsidRDefault="00E37A38" w:rsidP="00B4640C">
      <w:pPr>
        <w:rPr>
          <w:lang w:val="nl-NL"/>
        </w:rPr>
      </w:pPr>
    </w:p>
    <w:p w:rsidR="00E37A38" w:rsidRDefault="00E37A38" w:rsidP="00B4640C">
      <w:pPr>
        <w:rPr>
          <w:lang w:val="nl-NL"/>
        </w:rPr>
      </w:pPr>
    </w:p>
    <w:p w:rsidR="007830FC" w:rsidRDefault="007830FC" w:rsidP="00B4640C">
      <w:pPr>
        <w:rPr>
          <w:lang w:val="nl-NL"/>
        </w:rPr>
      </w:pPr>
    </w:p>
    <w:p w:rsidR="007830FC" w:rsidRPr="007830FC" w:rsidRDefault="007830FC" w:rsidP="007830FC">
      <w:pPr>
        <w:pStyle w:val="Heading1"/>
        <w:rPr>
          <w:lang w:val="nl-NL"/>
        </w:rPr>
      </w:pPr>
      <w:r w:rsidRPr="007830FC">
        <w:rPr>
          <w:lang w:val="nl-NL"/>
        </w:rPr>
        <w:lastRenderedPageBreak/>
        <w:t>-- View: public.v_timetell_projectenoverzicht_4</w:t>
      </w:r>
    </w:p>
    <w:p w:rsidR="007830FC" w:rsidRPr="007830FC" w:rsidRDefault="007830FC" w:rsidP="007830FC">
      <w:pPr>
        <w:rPr>
          <w:lang w:val="nl-NL"/>
        </w:rPr>
      </w:pPr>
    </w:p>
    <w:p w:rsidR="007830FC" w:rsidRPr="007830FC" w:rsidRDefault="007830FC" w:rsidP="007830FC">
      <w:pPr>
        <w:rPr>
          <w:lang w:val="nl-NL"/>
        </w:rPr>
      </w:pPr>
      <w:r w:rsidRPr="007830FC">
        <w:rPr>
          <w:lang w:val="nl-NL"/>
        </w:rPr>
        <w:t>DROP MATERIALIZED VIEW public.v_timetell_projectenoverzicht_4;</w:t>
      </w:r>
    </w:p>
    <w:p w:rsidR="007830FC" w:rsidRPr="007830FC" w:rsidRDefault="007830FC" w:rsidP="007830FC">
      <w:pPr>
        <w:rPr>
          <w:lang w:val="nl-NL"/>
        </w:rPr>
      </w:pPr>
    </w:p>
    <w:p w:rsidR="007830FC" w:rsidRPr="007830FC" w:rsidRDefault="007830FC" w:rsidP="007830FC">
      <w:pPr>
        <w:rPr>
          <w:lang w:val="nl-NL"/>
        </w:rPr>
      </w:pPr>
      <w:r w:rsidRPr="007830FC">
        <w:rPr>
          <w:lang w:val="nl-NL"/>
        </w:rPr>
        <w:t>CREATE MATERIALIZED VIEW public.v_timetell_projectenoverzicht_4</w:t>
      </w:r>
    </w:p>
    <w:p w:rsidR="007830FC" w:rsidRPr="007830FC" w:rsidRDefault="007830FC" w:rsidP="007830FC">
      <w:pPr>
        <w:rPr>
          <w:lang w:val="nl-NL"/>
        </w:rPr>
      </w:pPr>
      <w:r w:rsidRPr="007830FC">
        <w:rPr>
          <w:lang w:val="nl-NL"/>
        </w:rPr>
        <w:t>TABLESPACE pg_default</w:t>
      </w:r>
    </w:p>
    <w:p w:rsidR="007830FC" w:rsidRPr="007830FC" w:rsidRDefault="007830FC" w:rsidP="007830FC">
      <w:pPr>
        <w:rPr>
          <w:lang w:val="nl-NL"/>
        </w:rPr>
      </w:pPr>
      <w:r w:rsidRPr="007830FC">
        <w:rPr>
          <w:lang w:val="nl-NL"/>
        </w:rPr>
        <w:t>AS</w:t>
      </w:r>
    </w:p>
    <w:p w:rsidR="007830FC" w:rsidRPr="007830FC" w:rsidRDefault="007830FC" w:rsidP="007830FC">
      <w:pPr>
        <w:rPr>
          <w:lang w:val="nl-NL"/>
        </w:rPr>
      </w:pPr>
      <w:r w:rsidRPr="007830FC">
        <w:rPr>
          <w:lang w:val="nl-NL"/>
        </w:rPr>
        <w:t xml:space="preserve"> SELECT uren.hrs_date,</w:t>
      </w:r>
    </w:p>
    <w:p w:rsidR="007830FC" w:rsidRPr="007830FC" w:rsidRDefault="007830FC" w:rsidP="007830FC">
      <w:pPr>
        <w:rPr>
          <w:lang w:val="nl-NL"/>
        </w:rPr>
      </w:pPr>
      <w:r w:rsidRPr="007830FC">
        <w:rPr>
          <w:lang w:val="nl-NL"/>
        </w:rPr>
        <w:t xml:space="preserve">    uren.hrs_hours,</w:t>
      </w:r>
    </w:p>
    <w:p w:rsidR="007830FC" w:rsidRPr="007830FC" w:rsidRDefault="007830FC" w:rsidP="007830FC">
      <w:pPr>
        <w:rPr>
          <w:lang w:val="nl-NL"/>
        </w:rPr>
      </w:pPr>
      <w:r w:rsidRPr="007830FC">
        <w:rPr>
          <w:lang w:val="nl-NL"/>
        </w:rPr>
        <w:t xml:space="preserve">    uren.hrs_internalrate,</w:t>
      </w:r>
    </w:p>
    <w:p w:rsidR="007830FC" w:rsidRPr="007830FC" w:rsidRDefault="007830FC" w:rsidP="007830FC">
      <w:pPr>
        <w:rPr>
          <w:lang w:val="nl-NL"/>
        </w:rPr>
      </w:pPr>
      <w:r w:rsidRPr="007830FC">
        <w:rPr>
          <w:lang w:val="nl-NL"/>
        </w:rPr>
        <w:t xml:space="preserve">    uren.hrs_rate,</w:t>
      </w:r>
    </w:p>
    <w:p w:rsidR="007830FC" w:rsidRPr="007830FC" w:rsidRDefault="007830FC" w:rsidP="007830FC">
      <w:pPr>
        <w:rPr>
          <w:lang w:val="nl-NL"/>
        </w:rPr>
      </w:pPr>
      <w:r w:rsidRPr="007830FC">
        <w:rPr>
          <w:lang w:val="nl-NL"/>
        </w:rPr>
        <w:t xml:space="preserve">    uren.hrs_hoursrate,</w:t>
      </w:r>
    </w:p>
    <w:p w:rsidR="007830FC" w:rsidRPr="007830FC" w:rsidRDefault="007830FC" w:rsidP="007830FC">
      <w:pPr>
        <w:rPr>
          <w:lang w:val="nl-NL"/>
        </w:rPr>
      </w:pPr>
      <w:r w:rsidRPr="007830FC">
        <w:rPr>
          <w:lang w:val="nl-NL"/>
        </w:rPr>
        <w:t xml:space="preserve">    uren.hrs_hoursinternalrate,</w:t>
      </w:r>
    </w:p>
    <w:p w:rsidR="007830FC" w:rsidRPr="007830FC" w:rsidRDefault="007830FC" w:rsidP="007830FC">
      <w:pPr>
        <w:rPr>
          <w:lang w:val="nl-NL"/>
        </w:rPr>
      </w:pPr>
      <w:r w:rsidRPr="007830FC">
        <w:rPr>
          <w:lang w:val="nl-NL"/>
        </w:rPr>
        <w:t xml:space="preserve">    project.cust_name,</w:t>
      </w:r>
    </w:p>
    <w:p w:rsidR="007830FC" w:rsidRPr="007830FC" w:rsidRDefault="007830FC" w:rsidP="007830FC">
      <w:pPr>
        <w:rPr>
          <w:lang w:val="nl-NL"/>
        </w:rPr>
      </w:pPr>
      <w:r w:rsidRPr="007830FC">
        <w:rPr>
          <w:lang w:val="nl-NL"/>
        </w:rPr>
        <w:t xml:space="preserve">    uren.org_name,</w:t>
      </w:r>
    </w:p>
    <w:p w:rsidR="007830FC" w:rsidRPr="007830FC" w:rsidRDefault="007830FC" w:rsidP="007830FC">
      <w:pPr>
        <w:rPr>
          <w:lang w:val="nl-NL"/>
        </w:rPr>
      </w:pPr>
      <w:r w:rsidRPr="007830FC">
        <w:rPr>
          <w:lang w:val="nl-NL"/>
        </w:rPr>
        <w:t xml:space="preserve">    uren.emp_empcat,</w:t>
      </w:r>
    </w:p>
    <w:p w:rsidR="007830FC" w:rsidRPr="007830FC" w:rsidRDefault="007830FC" w:rsidP="007830FC">
      <w:pPr>
        <w:rPr>
          <w:lang w:val="nl-NL"/>
        </w:rPr>
      </w:pPr>
      <w:r w:rsidRPr="007830FC">
        <w:rPr>
          <w:lang w:val="nl-NL"/>
        </w:rPr>
        <w:t xml:space="preserve">    uren.emp_name,</w:t>
      </w:r>
    </w:p>
    <w:p w:rsidR="007830FC" w:rsidRPr="007830FC" w:rsidRDefault="007830FC" w:rsidP="007830FC">
      <w:pPr>
        <w:rPr>
          <w:lang w:val="nl-NL"/>
        </w:rPr>
      </w:pPr>
      <w:r w:rsidRPr="007830FC">
        <w:rPr>
          <w:lang w:val="nl-NL"/>
        </w:rPr>
        <w:t xml:space="preserve">    uren."Medew. Verantw.",</w:t>
      </w:r>
    </w:p>
    <w:p w:rsidR="007830FC" w:rsidRPr="007830FC" w:rsidRDefault="007830FC" w:rsidP="007830FC">
      <w:pPr>
        <w:rPr>
          <w:lang w:val="nl-NL"/>
        </w:rPr>
      </w:pPr>
      <w:r w:rsidRPr="007830FC">
        <w:rPr>
          <w:lang w:val="nl-NL"/>
        </w:rPr>
        <w:t xml:space="preserve">    uren.act_name,</w:t>
      </w:r>
    </w:p>
    <w:p w:rsidR="007830FC" w:rsidRPr="007830FC" w:rsidRDefault="007830FC" w:rsidP="007830FC">
      <w:pPr>
        <w:rPr>
          <w:lang w:val="nl-NL"/>
        </w:rPr>
      </w:pPr>
      <w:r w:rsidRPr="007830FC">
        <w:rPr>
          <w:lang w:val="nl-NL"/>
        </w:rPr>
        <w:t xml:space="preserve">    project.prj_niv,</w:t>
      </w:r>
    </w:p>
    <w:p w:rsidR="007830FC" w:rsidRPr="007830FC" w:rsidRDefault="007830FC" w:rsidP="007830FC">
      <w:pPr>
        <w:rPr>
          <w:lang w:val="nl-NL"/>
        </w:rPr>
      </w:pPr>
      <w:r w:rsidRPr="007830FC">
        <w:rPr>
          <w:lang w:val="nl-NL"/>
        </w:rPr>
        <w:t xml:space="preserve">    project.prj_niv_name,</w:t>
      </w:r>
    </w:p>
    <w:p w:rsidR="007830FC" w:rsidRPr="007830FC" w:rsidRDefault="007830FC" w:rsidP="007830FC">
      <w:pPr>
        <w:rPr>
          <w:lang w:val="nl-NL"/>
        </w:rPr>
      </w:pPr>
      <w:r w:rsidRPr="007830FC">
        <w:rPr>
          <w:lang w:val="nl-NL"/>
        </w:rPr>
        <w:t xml:space="preserve">    project.prj_niv0_name,</w:t>
      </w:r>
    </w:p>
    <w:p w:rsidR="007830FC" w:rsidRPr="007830FC" w:rsidRDefault="007830FC" w:rsidP="007830FC">
      <w:pPr>
        <w:rPr>
          <w:lang w:val="nl-NL"/>
        </w:rPr>
      </w:pPr>
      <w:r w:rsidRPr="007830FC">
        <w:rPr>
          <w:lang w:val="nl-NL"/>
        </w:rPr>
        <w:t xml:space="preserve">    project.prj_niv1_name,</w:t>
      </w:r>
    </w:p>
    <w:p w:rsidR="007830FC" w:rsidRPr="007830FC" w:rsidRDefault="007830FC" w:rsidP="007830FC">
      <w:pPr>
        <w:rPr>
          <w:lang w:val="nl-NL"/>
        </w:rPr>
      </w:pPr>
      <w:r w:rsidRPr="007830FC">
        <w:rPr>
          <w:lang w:val="nl-NL"/>
        </w:rPr>
        <w:t xml:space="preserve">    project.prj_niv2_name,</w:t>
      </w:r>
    </w:p>
    <w:p w:rsidR="007830FC" w:rsidRPr="007830FC" w:rsidRDefault="007830FC" w:rsidP="007830FC">
      <w:pPr>
        <w:rPr>
          <w:lang w:val="nl-NL"/>
        </w:rPr>
      </w:pPr>
      <w:r w:rsidRPr="007830FC">
        <w:rPr>
          <w:lang w:val="nl-NL"/>
        </w:rPr>
        <w:t xml:space="preserve">    project."Project Verantw.",</w:t>
      </w:r>
    </w:p>
    <w:p w:rsidR="007830FC" w:rsidRPr="007830FC" w:rsidRDefault="007830FC" w:rsidP="007830FC">
      <w:pPr>
        <w:rPr>
          <w:lang w:val="nl-NL"/>
        </w:rPr>
      </w:pPr>
      <w:r w:rsidRPr="007830FC">
        <w:rPr>
          <w:lang w:val="nl-NL"/>
        </w:rPr>
        <w:t xml:space="preserve">    project."Project Leader",</w:t>
      </w:r>
    </w:p>
    <w:p w:rsidR="007830FC" w:rsidRPr="007830FC" w:rsidRDefault="007830FC" w:rsidP="007830FC">
      <w:pPr>
        <w:rPr>
          <w:lang w:val="nl-NL"/>
        </w:rPr>
      </w:pPr>
      <w:r w:rsidRPr="007830FC">
        <w:rPr>
          <w:lang w:val="nl-NL"/>
        </w:rPr>
        <w:t xml:space="preserve">    project.prj_niv_id,</w:t>
      </w:r>
    </w:p>
    <w:p w:rsidR="007830FC" w:rsidRPr="007830FC" w:rsidRDefault="007830FC" w:rsidP="007830FC">
      <w:pPr>
        <w:rPr>
          <w:lang w:val="nl-NL"/>
        </w:rPr>
      </w:pPr>
      <w:r w:rsidRPr="007830FC">
        <w:rPr>
          <w:lang w:val="nl-NL"/>
        </w:rPr>
        <w:t xml:space="preserve">    project.prj_niv0_id,</w:t>
      </w:r>
    </w:p>
    <w:p w:rsidR="007830FC" w:rsidRPr="007830FC" w:rsidRDefault="007830FC" w:rsidP="007830FC">
      <w:pPr>
        <w:rPr>
          <w:lang w:val="nl-NL"/>
        </w:rPr>
      </w:pPr>
      <w:r w:rsidRPr="007830FC">
        <w:rPr>
          <w:lang w:val="nl-NL"/>
        </w:rPr>
        <w:t xml:space="preserve">    project.prj_niv1_id,</w:t>
      </w:r>
    </w:p>
    <w:p w:rsidR="007830FC" w:rsidRPr="007830FC" w:rsidRDefault="007830FC" w:rsidP="007830FC">
      <w:pPr>
        <w:rPr>
          <w:lang w:val="nl-NL"/>
        </w:rPr>
      </w:pPr>
      <w:r w:rsidRPr="007830FC">
        <w:rPr>
          <w:lang w:val="nl-NL"/>
        </w:rPr>
        <w:t xml:space="preserve">    project.prj_niv2_id,</w:t>
      </w:r>
    </w:p>
    <w:p w:rsidR="007830FC" w:rsidRPr="007830FC" w:rsidRDefault="007830FC" w:rsidP="007830FC">
      <w:pPr>
        <w:rPr>
          <w:lang w:val="nl-NL"/>
        </w:rPr>
      </w:pPr>
      <w:r w:rsidRPr="007830FC">
        <w:rPr>
          <w:lang w:val="nl-NL"/>
        </w:rPr>
        <w:t xml:space="preserve">    project.prj_prj_id,</w:t>
      </w:r>
    </w:p>
    <w:p w:rsidR="007830FC" w:rsidRPr="007830FC" w:rsidRDefault="007830FC" w:rsidP="007830FC">
      <w:pPr>
        <w:rPr>
          <w:lang w:val="nl-NL"/>
        </w:rPr>
      </w:pPr>
      <w:r w:rsidRPr="007830FC">
        <w:rPr>
          <w:lang w:val="nl-NL"/>
        </w:rPr>
        <w:t xml:space="preserve">    project.prj_parent_id,</w:t>
      </w:r>
    </w:p>
    <w:p w:rsidR="007830FC" w:rsidRPr="007830FC" w:rsidRDefault="007830FC" w:rsidP="007830FC">
      <w:pPr>
        <w:rPr>
          <w:lang w:val="nl-NL"/>
        </w:rPr>
      </w:pPr>
      <w:r w:rsidRPr="007830FC">
        <w:rPr>
          <w:lang w:val="nl-NL"/>
        </w:rPr>
        <w:t xml:space="preserve">    project.fromdate,</w:t>
      </w:r>
    </w:p>
    <w:p w:rsidR="007830FC" w:rsidRPr="007830FC" w:rsidRDefault="007830FC" w:rsidP="007830FC">
      <w:pPr>
        <w:rPr>
          <w:lang w:val="nl-NL"/>
        </w:rPr>
      </w:pPr>
      <w:r w:rsidRPr="007830FC">
        <w:rPr>
          <w:lang w:val="nl-NL"/>
        </w:rPr>
        <w:t xml:space="preserve">    project.todate,</w:t>
      </w:r>
    </w:p>
    <w:p w:rsidR="007830FC" w:rsidRPr="007830FC" w:rsidRDefault="007830FC" w:rsidP="007830FC">
      <w:pPr>
        <w:rPr>
          <w:lang w:val="nl-NL"/>
        </w:rPr>
      </w:pPr>
      <w:r w:rsidRPr="007830FC">
        <w:rPr>
          <w:lang w:val="nl-NL"/>
        </w:rPr>
        <w:t xml:space="preserve">    project.prj_name,</w:t>
      </w:r>
    </w:p>
    <w:p w:rsidR="007830FC" w:rsidRPr="007830FC" w:rsidRDefault="007830FC" w:rsidP="007830FC">
      <w:pPr>
        <w:rPr>
          <w:lang w:val="nl-NL"/>
        </w:rPr>
      </w:pPr>
      <w:r w:rsidRPr="007830FC">
        <w:rPr>
          <w:lang w:val="nl-NL"/>
        </w:rPr>
        <w:t xml:space="preserve">    project.calc_hours,</w:t>
      </w:r>
    </w:p>
    <w:p w:rsidR="007830FC" w:rsidRPr="007830FC" w:rsidRDefault="007830FC" w:rsidP="007830FC">
      <w:pPr>
        <w:rPr>
          <w:lang w:val="nl-NL"/>
        </w:rPr>
      </w:pPr>
      <w:r w:rsidRPr="007830FC">
        <w:rPr>
          <w:lang w:val="nl-NL"/>
        </w:rPr>
        <w:t xml:space="preserve">    project.calc_costs,</w:t>
      </w:r>
    </w:p>
    <w:p w:rsidR="007830FC" w:rsidRPr="007830FC" w:rsidRDefault="007830FC" w:rsidP="007830FC">
      <w:pPr>
        <w:rPr>
          <w:lang w:val="nl-NL"/>
        </w:rPr>
      </w:pPr>
      <w:r w:rsidRPr="007830FC">
        <w:rPr>
          <w:lang w:val="nl-NL"/>
        </w:rPr>
        <w:t xml:space="preserve">    project."Project Nummer"</w:t>
      </w:r>
    </w:p>
    <w:p w:rsidR="007830FC" w:rsidRPr="007830FC" w:rsidRDefault="007830FC" w:rsidP="007830FC">
      <w:pPr>
        <w:rPr>
          <w:lang w:val="nl-NL"/>
        </w:rPr>
      </w:pPr>
      <w:r w:rsidRPr="007830FC">
        <w:rPr>
          <w:lang w:val="nl-NL"/>
        </w:rPr>
        <w:t xml:space="preserve">   FROM ( SELECT 0 AS prj_niv,</w:t>
      </w:r>
    </w:p>
    <w:p w:rsidR="007830FC" w:rsidRPr="007830FC" w:rsidRDefault="007830FC" w:rsidP="007830FC">
      <w:pPr>
        <w:rPr>
          <w:lang w:val="nl-NL"/>
        </w:rPr>
      </w:pPr>
      <w:r w:rsidRPr="007830FC">
        <w:rPr>
          <w:lang w:val="nl-NL"/>
        </w:rPr>
        <w:t xml:space="preserve">            a0.name AS prj_niv_name,</w:t>
      </w:r>
    </w:p>
    <w:p w:rsidR="007830FC" w:rsidRPr="007830FC" w:rsidRDefault="007830FC" w:rsidP="007830FC">
      <w:pPr>
        <w:rPr>
          <w:lang w:val="nl-NL"/>
        </w:rPr>
      </w:pPr>
      <w:r w:rsidRPr="007830FC">
        <w:rPr>
          <w:lang w:val="nl-NL"/>
        </w:rPr>
        <w:t xml:space="preserve">            a0.name AS prj_niv0_name,</w:t>
      </w:r>
    </w:p>
    <w:p w:rsidR="007830FC" w:rsidRPr="007830FC" w:rsidRDefault="007830FC" w:rsidP="007830FC">
      <w:pPr>
        <w:rPr>
          <w:lang w:val="nl-NL"/>
        </w:rPr>
      </w:pPr>
      <w:r w:rsidRPr="007830FC">
        <w:rPr>
          <w:lang w:val="nl-NL"/>
        </w:rPr>
        <w:lastRenderedPageBreak/>
        <w:t xml:space="preserve">            NULL::text AS prj_niv1_name,</w:t>
      </w:r>
    </w:p>
    <w:p w:rsidR="007830FC" w:rsidRPr="007830FC" w:rsidRDefault="007830FC" w:rsidP="007830FC">
      <w:pPr>
        <w:rPr>
          <w:lang w:val="nl-NL"/>
        </w:rPr>
      </w:pPr>
      <w:r w:rsidRPr="007830FC">
        <w:rPr>
          <w:lang w:val="nl-NL"/>
        </w:rPr>
        <w:t xml:space="preserve">            NULL::character varying AS prj_niv2_name,</w:t>
      </w:r>
    </w:p>
    <w:p w:rsidR="007830FC" w:rsidRPr="007830FC" w:rsidRDefault="007830FC" w:rsidP="007830FC">
      <w:pPr>
        <w:rPr>
          <w:lang w:val="nl-NL"/>
        </w:rPr>
      </w:pPr>
      <w:r w:rsidRPr="007830FC">
        <w:rPr>
          <w:lang w:val="nl-NL"/>
        </w:rPr>
        <w:t xml:space="preserve">            NULL::character varying(50) AS "Project Verantw.",</w:t>
      </w:r>
    </w:p>
    <w:p w:rsidR="007830FC" w:rsidRPr="007830FC" w:rsidRDefault="007830FC" w:rsidP="007830FC">
      <w:pPr>
        <w:rPr>
          <w:lang w:val="nl-NL"/>
        </w:rPr>
      </w:pPr>
      <w:r w:rsidRPr="007830FC">
        <w:rPr>
          <w:lang w:val="nl-NL"/>
        </w:rPr>
        <w:t xml:space="preserve">            NULL::character varying AS "Project Leader",</w:t>
      </w:r>
    </w:p>
    <w:p w:rsidR="007830FC" w:rsidRPr="007830FC" w:rsidRDefault="007830FC" w:rsidP="007830FC">
      <w:pPr>
        <w:rPr>
          <w:lang w:val="nl-NL"/>
        </w:rPr>
      </w:pPr>
      <w:r w:rsidRPr="007830FC">
        <w:rPr>
          <w:lang w:val="nl-NL"/>
        </w:rPr>
        <w:t xml:space="preserve">            NULL::character varying AS cust_name,</w:t>
      </w:r>
    </w:p>
    <w:p w:rsidR="007830FC" w:rsidRPr="007830FC" w:rsidRDefault="007830FC" w:rsidP="007830FC">
      <w:pPr>
        <w:rPr>
          <w:lang w:val="nl-NL"/>
        </w:rPr>
      </w:pPr>
      <w:r w:rsidRPr="007830FC">
        <w:rPr>
          <w:lang w:val="nl-NL"/>
        </w:rPr>
        <w:t xml:space="preserve">            a0.prj_id AS prj_niv_id,</w:t>
      </w:r>
    </w:p>
    <w:p w:rsidR="007830FC" w:rsidRPr="007830FC" w:rsidRDefault="007830FC" w:rsidP="007830FC">
      <w:pPr>
        <w:rPr>
          <w:lang w:val="nl-NL"/>
        </w:rPr>
      </w:pPr>
      <w:r w:rsidRPr="007830FC">
        <w:rPr>
          <w:lang w:val="nl-NL"/>
        </w:rPr>
        <w:t xml:space="preserve">            a0.prj_id AS prj_niv0_id,</w:t>
      </w:r>
    </w:p>
    <w:p w:rsidR="007830FC" w:rsidRPr="007830FC" w:rsidRDefault="007830FC" w:rsidP="007830FC">
      <w:pPr>
        <w:rPr>
          <w:lang w:val="nl-NL"/>
        </w:rPr>
      </w:pPr>
      <w:r w:rsidRPr="007830FC">
        <w:rPr>
          <w:lang w:val="nl-NL"/>
        </w:rPr>
        <w:t xml:space="preserve">            NULL::integer AS prj_niv1_id,</w:t>
      </w:r>
    </w:p>
    <w:p w:rsidR="007830FC" w:rsidRPr="007830FC" w:rsidRDefault="007830FC" w:rsidP="007830FC">
      <w:pPr>
        <w:rPr>
          <w:lang w:val="nl-NL"/>
        </w:rPr>
      </w:pPr>
      <w:r w:rsidRPr="007830FC">
        <w:rPr>
          <w:lang w:val="nl-NL"/>
        </w:rPr>
        <w:t xml:space="preserve">            NULL::integer AS prj_niv2_id,</w:t>
      </w:r>
    </w:p>
    <w:p w:rsidR="007830FC" w:rsidRPr="007830FC" w:rsidRDefault="007830FC" w:rsidP="007830FC">
      <w:pPr>
        <w:rPr>
          <w:lang w:val="nl-NL"/>
        </w:rPr>
      </w:pPr>
      <w:r w:rsidRPr="007830FC">
        <w:rPr>
          <w:lang w:val="nl-NL"/>
        </w:rPr>
        <w:t xml:space="preserve">            a0.prj_id AS prj_prj_id,</w:t>
      </w:r>
    </w:p>
    <w:p w:rsidR="007830FC" w:rsidRPr="007830FC" w:rsidRDefault="007830FC" w:rsidP="007830FC">
      <w:pPr>
        <w:rPr>
          <w:lang w:val="nl-NL"/>
        </w:rPr>
      </w:pPr>
      <w:r w:rsidRPr="007830FC">
        <w:rPr>
          <w:lang w:val="nl-NL"/>
        </w:rPr>
        <w:t xml:space="preserve">            NULL::integer AS prj_parent_id,</w:t>
      </w:r>
    </w:p>
    <w:p w:rsidR="007830FC" w:rsidRPr="007830FC" w:rsidRDefault="007830FC" w:rsidP="007830FC">
      <w:pPr>
        <w:rPr>
          <w:lang w:val="nl-NL"/>
        </w:rPr>
      </w:pPr>
      <w:r w:rsidRPr="007830FC">
        <w:rPr>
          <w:lang w:val="nl-NL"/>
        </w:rPr>
        <w:t xml:space="preserve">            a0.fromdate,</w:t>
      </w:r>
    </w:p>
    <w:p w:rsidR="007830FC" w:rsidRPr="007830FC" w:rsidRDefault="007830FC" w:rsidP="007830FC">
      <w:pPr>
        <w:rPr>
          <w:lang w:val="nl-NL"/>
        </w:rPr>
      </w:pPr>
      <w:r w:rsidRPr="007830FC">
        <w:rPr>
          <w:lang w:val="nl-NL"/>
        </w:rPr>
        <w:t xml:space="preserve">            a0.todate,</w:t>
      </w:r>
    </w:p>
    <w:p w:rsidR="007830FC" w:rsidRPr="007830FC" w:rsidRDefault="007830FC" w:rsidP="007830FC">
      <w:pPr>
        <w:rPr>
          <w:lang w:val="nl-NL"/>
        </w:rPr>
      </w:pPr>
      <w:r w:rsidRPr="007830FC">
        <w:rPr>
          <w:lang w:val="nl-NL"/>
        </w:rPr>
        <w:t xml:space="preserve">            a0.name AS prj_name,</w:t>
      </w:r>
    </w:p>
    <w:p w:rsidR="007830FC" w:rsidRPr="007830FC" w:rsidRDefault="007830FC" w:rsidP="007830FC">
      <w:pPr>
        <w:rPr>
          <w:lang w:val="nl-NL"/>
        </w:rPr>
      </w:pPr>
      <w:r w:rsidRPr="007830FC">
        <w:rPr>
          <w:lang w:val="nl-NL"/>
        </w:rPr>
        <w:t xml:space="preserve">            a0.calc_hours,</w:t>
      </w:r>
    </w:p>
    <w:p w:rsidR="007830FC" w:rsidRPr="007830FC" w:rsidRDefault="007830FC" w:rsidP="007830FC">
      <w:pPr>
        <w:rPr>
          <w:lang w:val="nl-NL"/>
        </w:rPr>
      </w:pPr>
      <w:r w:rsidRPr="007830FC">
        <w:rPr>
          <w:lang w:val="nl-NL"/>
        </w:rPr>
        <w:t xml:space="preserve">            a0.calc_costs,</w:t>
      </w:r>
    </w:p>
    <w:p w:rsidR="007830FC" w:rsidRPr="007830FC" w:rsidRDefault="007830FC" w:rsidP="007830FC">
      <w:pPr>
        <w:rPr>
          <w:lang w:val="nl-NL"/>
        </w:rPr>
      </w:pPr>
      <w:r w:rsidRPr="007830FC">
        <w:rPr>
          <w:lang w:val="nl-NL"/>
        </w:rPr>
        <w:t xml:space="preserve">            a0.nr AS "Project Nummer"</w:t>
      </w:r>
    </w:p>
    <w:p w:rsidR="007830FC" w:rsidRPr="007830FC" w:rsidRDefault="007830FC" w:rsidP="007830FC">
      <w:pPr>
        <w:rPr>
          <w:lang w:val="nl-NL"/>
        </w:rPr>
      </w:pPr>
      <w:r w:rsidRPr="007830FC">
        <w:rPr>
          <w:lang w:val="nl-NL"/>
        </w:rPr>
        <w:t xml:space="preserve">           FROM "PRJ" a0</w:t>
      </w:r>
    </w:p>
    <w:p w:rsidR="007830FC" w:rsidRPr="007830FC" w:rsidRDefault="007830FC" w:rsidP="007830FC">
      <w:pPr>
        <w:rPr>
          <w:lang w:val="nl-NL"/>
        </w:rPr>
      </w:pPr>
      <w:r w:rsidRPr="007830FC">
        <w:rPr>
          <w:lang w:val="nl-NL"/>
        </w:rPr>
        <w:t xml:space="preserve">          WHERE a0.parent_id IS NULL</w:t>
      </w:r>
    </w:p>
    <w:p w:rsidR="007830FC" w:rsidRPr="007830FC" w:rsidRDefault="007830FC" w:rsidP="007830FC">
      <w:pPr>
        <w:rPr>
          <w:lang w:val="nl-NL"/>
        </w:rPr>
      </w:pPr>
      <w:r w:rsidRPr="007830FC">
        <w:rPr>
          <w:lang w:val="nl-NL"/>
        </w:rPr>
        <w:t xml:space="preserve">        UNION</w:t>
      </w:r>
    </w:p>
    <w:p w:rsidR="007830FC" w:rsidRPr="007830FC" w:rsidRDefault="007830FC" w:rsidP="007830FC">
      <w:pPr>
        <w:rPr>
          <w:lang w:val="nl-NL"/>
        </w:rPr>
      </w:pPr>
      <w:r w:rsidRPr="007830FC">
        <w:rPr>
          <w:lang w:val="nl-NL"/>
        </w:rPr>
        <w:t xml:space="preserve">         SELECT 1 AS prj_niv,</w:t>
      </w:r>
    </w:p>
    <w:p w:rsidR="007830FC" w:rsidRPr="007830FC" w:rsidRDefault="007830FC" w:rsidP="007830FC">
      <w:pPr>
        <w:rPr>
          <w:lang w:val="nl-NL"/>
        </w:rPr>
      </w:pPr>
      <w:r w:rsidRPr="007830FC">
        <w:rPr>
          <w:lang w:val="nl-NL"/>
        </w:rPr>
        <w:t xml:space="preserve">            b1.name AS prj_niv_name,</w:t>
      </w:r>
    </w:p>
    <w:p w:rsidR="007830FC" w:rsidRPr="007830FC" w:rsidRDefault="007830FC" w:rsidP="007830FC">
      <w:pPr>
        <w:rPr>
          <w:lang w:val="nl-NL"/>
        </w:rPr>
      </w:pPr>
      <w:r w:rsidRPr="007830FC">
        <w:rPr>
          <w:lang w:val="nl-NL"/>
        </w:rPr>
        <w:t xml:space="preserve">            a1.name AS prj_niv0_name,</w:t>
      </w:r>
    </w:p>
    <w:p w:rsidR="007830FC" w:rsidRPr="007830FC" w:rsidRDefault="007830FC" w:rsidP="007830FC">
      <w:pPr>
        <w:rPr>
          <w:lang w:val="nl-NL"/>
        </w:rPr>
      </w:pPr>
      <w:r w:rsidRPr="007830FC">
        <w:rPr>
          <w:lang w:val="nl-NL"/>
        </w:rPr>
        <w:t xml:space="preserve">            ((b1.nr::text || ' - '::text) || b1.name::text)::character varying AS prj_niv1_name,</w:t>
      </w:r>
    </w:p>
    <w:p w:rsidR="007830FC" w:rsidRPr="007830FC" w:rsidRDefault="007830FC" w:rsidP="007830FC">
      <w:pPr>
        <w:rPr>
          <w:lang w:val="nl-NL"/>
        </w:rPr>
      </w:pPr>
      <w:r w:rsidRPr="007830FC">
        <w:rPr>
          <w:lang w:val="nl-NL"/>
        </w:rPr>
        <w:t xml:space="preserve">            NULL::text AS prj_niv2_name,</w:t>
      </w:r>
    </w:p>
    <w:p w:rsidR="007830FC" w:rsidRPr="007830FC" w:rsidRDefault="007830FC" w:rsidP="007830FC">
      <w:pPr>
        <w:rPr>
          <w:lang w:val="nl-NL"/>
        </w:rPr>
      </w:pPr>
      <w:r w:rsidRPr="007830FC">
        <w:rPr>
          <w:lang w:val="nl-NL"/>
        </w:rPr>
        <w:t xml:space="preserve">            vo1.basis_team_name::character varying(50) AS "Project Verantw.",</w:t>
      </w:r>
    </w:p>
    <w:p w:rsidR="007830FC" w:rsidRPr="007830FC" w:rsidRDefault="007830FC" w:rsidP="007830FC">
      <w:pPr>
        <w:rPr>
          <w:lang w:val="nl-NL"/>
        </w:rPr>
      </w:pPr>
      <w:r w:rsidRPr="007830FC">
        <w:rPr>
          <w:lang w:val="nl-NL"/>
        </w:rPr>
        <w:t xml:space="preserve">            e1.name AS "Project Leader",</w:t>
      </w:r>
    </w:p>
    <w:p w:rsidR="007830FC" w:rsidRPr="007830FC" w:rsidRDefault="007830FC" w:rsidP="007830FC">
      <w:pPr>
        <w:rPr>
          <w:lang w:val="nl-NL"/>
        </w:rPr>
      </w:pPr>
      <w:r w:rsidRPr="007830FC">
        <w:rPr>
          <w:lang w:val="nl-NL"/>
        </w:rPr>
        <w:t xml:space="preserve">            cust1.name AS cust_name,</w:t>
      </w:r>
    </w:p>
    <w:p w:rsidR="007830FC" w:rsidRPr="007830FC" w:rsidRDefault="007830FC" w:rsidP="007830FC">
      <w:pPr>
        <w:rPr>
          <w:lang w:val="nl-NL"/>
        </w:rPr>
      </w:pPr>
      <w:r w:rsidRPr="007830FC">
        <w:rPr>
          <w:lang w:val="nl-NL"/>
        </w:rPr>
        <w:t xml:space="preserve">            b1.prj_id AS prj_niv_id,</w:t>
      </w:r>
    </w:p>
    <w:p w:rsidR="007830FC" w:rsidRPr="007830FC" w:rsidRDefault="007830FC" w:rsidP="007830FC">
      <w:pPr>
        <w:rPr>
          <w:lang w:val="nl-NL"/>
        </w:rPr>
      </w:pPr>
      <w:r w:rsidRPr="007830FC">
        <w:rPr>
          <w:lang w:val="nl-NL"/>
        </w:rPr>
        <w:t xml:space="preserve">            a1.prj_id AS prj_niv0_id,</w:t>
      </w:r>
    </w:p>
    <w:p w:rsidR="007830FC" w:rsidRPr="007830FC" w:rsidRDefault="007830FC" w:rsidP="007830FC">
      <w:pPr>
        <w:rPr>
          <w:lang w:val="nl-NL"/>
        </w:rPr>
      </w:pPr>
      <w:r w:rsidRPr="007830FC">
        <w:rPr>
          <w:lang w:val="nl-NL"/>
        </w:rPr>
        <w:t xml:space="preserve">            b1.prj_id AS prj_niv1_id,</w:t>
      </w:r>
    </w:p>
    <w:p w:rsidR="007830FC" w:rsidRPr="007830FC" w:rsidRDefault="007830FC" w:rsidP="007830FC">
      <w:pPr>
        <w:rPr>
          <w:lang w:val="nl-NL"/>
        </w:rPr>
      </w:pPr>
      <w:r w:rsidRPr="007830FC">
        <w:rPr>
          <w:lang w:val="nl-NL"/>
        </w:rPr>
        <w:t xml:space="preserve">            NULL::integer AS prj_niv2_id,</w:t>
      </w:r>
    </w:p>
    <w:p w:rsidR="007830FC" w:rsidRPr="007830FC" w:rsidRDefault="007830FC" w:rsidP="007830FC">
      <w:pPr>
        <w:rPr>
          <w:lang w:val="nl-NL"/>
        </w:rPr>
      </w:pPr>
      <w:r w:rsidRPr="007830FC">
        <w:rPr>
          <w:lang w:val="nl-NL"/>
        </w:rPr>
        <w:t xml:space="preserve">            b1.prj_id AS prj_prj_id,</w:t>
      </w:r>
    </w:p>
    <w:p w:rsidR="007830FC" w:rsidRPr="007830FC" w:rsidRDefault="007830FC" w:rsidP="007830FC">
      <w:pPr>
        <w:rPr>
          <w:lang w:val="nl-NL"/>
        </w:rPr>
      </w:pPr>
      <w:r w:rsidRPr="007830FC">
        <w:rPr>
          <w:lang w:val="nl-NL"/>
        </w:rPr>
        <w:t xml:space="preserve">            b1.parent_id AS prj_parent_id,</w:t>
      </w:r>
    </w:p>
    <w:p w:rsidR="007830FC" w:rsidRPr="007830FC" w:rsidRDefault="007830FC" w:rsidP="007830FC">
      <w:pPr>
        <w:rPr>
          <w:lang w:val="nl-NL"/>
        </w:rPr>
      </w:pPr>
      <w:r w:rsidRPr="007830FC">
        <w:rPr>
          <w:lang w:val="nl-NL"/>
        </w:rPr>
        <w:t xml:space="preserve">            b1.fromdate,</w:t>
      </w:r>
    </w:p>
    <w:p w:rsidR="007830FC" w:rsidRPr="007830FC" w:rsidRDefault="007830FC" w:rsidP="007830FC">
      <w:pPr>
        <w:rPr>
          <w:lang w:val="nl-NL"/>
        </w:rPr>
      </w:pPr>
      <w:r w:rsidRPr="007830FC">
        <w:rPr>
          <w:lang w:val="nl-NL"/>
        </w:rPr>
        <w:t xml:space="preserve">            b1.todate,</w:t>
      </w:r>
    </w:p>
    <w:p w:rsidR="007830FC" w:rsidRPr="007830FC" w:rsidRDefault="007830FC" w:rsidP="007830FC">
      <w:pPr>
        <w:rPr>
          <w:lang w:val="nl-NL"/>
        </w:rPr>
      </w:pPr>
      <w:r w:rsidRPr="007830FC">
        <w:rPr>
          <w:lang w:val="nl-NL"/>
        </w:rPr>
        <w:t xml:space="preserve">            b1.name AS prj_name,</w:t>
      </w:r>
    </w:p>
    <w:p w:rsidR="007830FC" w:rsidRPr="007830FC" w:rsidRDefault="007830FC" w:rsidP="007830FC">
      <w:pPr>
        <w:rPr>
          <w:lang w:val="nl-NL"/>
        </w:rPr>
      </w:pPr>
      <w:r w:rsidRPr="007830FC">
        <w:rPr>
          <w:lang w:val="nl-NL"/>
        </w:rPr>
        <w:t xml:space="preserve">            b1.calc_hours,</w:t>
      </w:r>
    </w:p>
    <w:p w:rsidR="007830FC" w:rsidRPr="007830FC" w:rsidRDefault="007830FC" w:rsidP="007830FC">
      <w:pPr>
        <w:rPr>
          <w:lang w:val="nl-NL"/>
        </w:rPr>
      </w:pPr>
      <w:r w:rsidRPr="007830FC">
        <w:rPr>
          <w:lang w:val="nl-NL"/>
        </w:rPr>
        <w:t xml:space="preserve">            b1.calc_costs,</w:t>
      </w:r>
    </w:p>
    <w:p w:rsidR="007830FC" w:rsidRPr="007830FC" w:rsidRDefault="007830FC" w:rsidP="007830FC">
      <w:pPr>
        <w:rPr>
          <w:lang w:val="nl-NL"/>
        </w:rPr>
      </w:pPr>
      <w:r w:rsidRPr="007830FC">
        <w:rPr>
          <w:lang w:val="nl-NL"/>
        </w:rPr>
        <w:t xml:space="preserve">            b1.nr AS "Project Nummer"</w:t>
      </w:r>
    </w:p>
    <w:p w:rsidR="007830FC" w:rsidRPr="007830FC" w:rsidRDefault="007830FC" w:rsidP="007830FC">
      <w:pPr>
        <w:rPr>
          <w:lang w:val="nl-NL"/>
        </w:rPr>
      </w:pPr>
      <w:r w:rsidRPr="007830FC">
        <w:rPr>
          <w:lang w:val="nl-NL"/>
        </w:rPr>
        <w:t xml:space="preserve">           FROM "PRJ" a1</w:t>
      </w:r>
    </w:p>
    <w:p w:rsidR="007830FC" w:rsidRPr="007830FC" w:rsidRDefault="007830FC" w:rsidP="007830FC">
      <w:pPr>
        <w:rPr>
          <w:lang w:val="nl-NL"/>
        </w:rPr>
      </w:pPr>
      <w:r w:rsidRPr="007830FC">
        <w:rPr>
          <w:lang w:val="nl-NL"/>
        </w:rPr>
        <w:t xml:space="preserve">             JOIN "PRJ" b1 ON a1.prj_id = b1.parent_id AND a1.parent_id IS NULL</w:t>
      </w:r>
    </w:p>
    <w:p w:rsidR="007830FC" w:rsidRPr="007830FC" w:rsidRDefault="007830FC" w:rsidP="007830FC">
      <w:pPr>
        <w:rPr>
          <w:lang w:val="nl-NL"/>
        </w:rPr>
      </w:pPr>
      <w:r w:rsidRPr="007830FC">
        <w:rPr>
          <w:lang w:val="nl-NL"/>
        </w:rPr>
        <w:t xml:space="preserve">             LEFT JOIN ( SELECT "PRJ_LINK".prj_id,</w:t>
      </w:r>
    </w:p>
    <w:p w:rsidR="007830FC" w:rsidRPr="007830FC" w:rsidRDefault="007830FC" w:rsidP="007830FC">
      <w:pPr>
        <w:rPr>
          <w:lang w:val="nl-NL"/>
        </w:rPr>
      </w:pPr>
      <w:r w:rsidRPr="007830FC">
        <w:rPr>
          <w:lang w:val="nl-NL"/>
        </w:rPr>
        <w:t xml:space="preserve">                    "PRJ_LINK".emp_id</w:t>
      </w:r>
    </w:p>
    <w:p w:rsidR="007830FC" w:rsidRPr="007830FC" w:rsidRDefault="007830FC" w:rsidP="007830FC">
      <w:pPr>
        <w:rPr>
          <w:lang w:val="nl-NL"/>
        </w:rPr>
      </w:pPr>
      <w:r w:rsidRPr="007830FC">
        <w:rPr>
          <w:lang w:val="nl-NL"/>
        </w:rPr>
        <w:t xml:space="preserve">                   FROM "PRJ_LINK"</w:t>
      </w:r>
    </w:p>
    <w:p w:rsidR="007830FC" w:rsidRPr="007830FC" w:rsidRDefault="007830FC" w:rsidP="007830FC">
      <w:pPr>
        <w:rPr>
          <w:lang w:val="nl-NL"/>
        </w:rPr>
      </w:pPr>
      <w:r w:rsidRPr="007830FC">
        <w:rPr>
          <w:lang w:val="nl-NL"/>
        </w:rPr>
        <w:t xml:space="preserve">                  WHERE "PRJ_LINK".prjleader = 1</w:t>
      </w:r>
    </w:p>
    <w:p w:rsidR="007830FC" w:rsidRPr="007830FC" w:rsidRDefault="007830FC" w:rsidP="007830FC">
      <w:pPr>
        <w:rPr>
          <w:lang w:val="nl-NL"/>
        </w:rPr>
      </w:pPr>
      <w:r w:rsidRPr="007830FC">
        <w:rPr>
          <w:lang w:val="nl-NL"/>
        </w:rPr>
        <w:lastRenderedPageBreak/>
        <w:t xml:space="preserve">                  GROUP BY "PRJ_LINK".prj_id, "PRJ_LINK".emp_id) prjpl ON b1.prj_id = prjpl.prj_id</w:t>
      </w:r>
    </w:p>
    <w:p w:rsidR="007830FC" w:rsidRPr="007830FC" w:rsidRDefault="007830FC" w:rsidP="007830FC">
      <w:pPr>
        <w:rPr>
          <w:lang w:val="nl-NL"/>
        </w:rPr>
      </w:pPr>
      <w:r w:rsidRPr="007830FC">
        <w:rPr>
          <w:lang w:val="nl-NL"/>
        </w:rPr>
        <w:t xml:space="preserve">             JOIN "EMP" e1 ON e1.emp_id = prjpl.emp_id</w:t>
      </w:r>
    </w:p>
    <w:p w:rsidR="007830FC" w:rsidRPr="007830FC" w:rsidRDefault="007830FC" w:rsidP="007830FC">
      <w:pPr>
        <w:rPr>
          <w:lang w:val="nl-NL"/>
        </w:rPr>
      </w:pPr>
      <w:r w:rsidRPr="007830FC">
        <w:rPr>
          <w:lang w:val="nl-NL"/>
        </w:rPr>
        <w:t xml:space="preserve">             LEFT JOIN ( SELECT lp.dim_id AS prj_id,</w:t>
      </w:r>
    </w:p>
    <w:p w:rsidR="007830FC" w:rsidRPr="007830FC" w:rsidRDefault="007830FC" w:rsidP="007830FC">
      <w:pPr>
        <w:rPr>
          <w:lang w:val="nl-NL"/>
        </w:rPr>
      </w:pPr>
      <w:r w:rsidRPr="007830FC">
        <w:rPr>
          <w:lang w:val="nl-NL"/>
        </w:rPr>
        <w:t xml:space="preserve">                    max(soi.item::text) AS basis_team_name</w:t>
      </w:r>
    </w:p>
    <w:p w:rsidR="007830FC" w:rsidRPr="007830FC" w:rsidRDefault="007830FC" w:rsidP="007830FC">
      <w:pPr>
        <w:rPr>
          <w:lang w:val="nl-NL"/>
        </w:rPr>
      </w:pPr>
      <w:r w:rsidRPr="007830FC">
        <w:rPr>
          <w:lang w:val="nl-NL"/>
        </w:rPr>
        <w:t xml:space="preserve">                   FROM "VW_LABEL_PRJ" lp</w:t>
      </w:r>
    </w:p>
    <w:p w:rsidR="007830FC" w:rsidRPr="007830FC" w:rsidRDefault="007830FC" w:rsidP="007830FC">
      <w:pPr>
        <w:rPr>
          <w:lang w:val="nl-NL"/>
        </w:rPr>
      </w:pPr>
      <w:r w:rsidRPr="007830FC">
        <w:rPr>
          <w:lang w:val="nl-NL"/>
        </w:rPr>
        <w:t xml:space="preserve">                     LEFT JOIN "SYS_OPT_ITM" soi ON lp.item_id = soi.item_id</w:t>
      </w:r>
    </w:p>
    <w:p w:rsidR="007830FC" w:rsidRPr="007830FC" w:rsidRDefault="007830FC" w:rsidP="007830FC">
      <w:pPr>
        <w:rPr>
          <w:lang w:val="nl-NL"/>
        </w:rPr>
      </w:pPr>
      <w:r w:rsidRPr="007830FC">
        <w:rPr>
          <w:lang w:val="nl-NL"/>
        </w:rPr>
        <w:t xml:space="preserve">                  WHERE to_char(lp.todate, 'YYYYMMDD') = '29991231'</w:t>
      </w:r>
    </w:p>
    <w:p w:rsidR="007830FC" w:rsidRPr="007830FC" w:rsidRDefault="007830FC" w:rsidP="007830FC">
      <w:pPr>
        <w:rPr>
          <w:lang w:val="nl-NL"/>
        </w:rPr>
      </w:pPr>
      <w:r w:rsidRPr="007830FC">
        <w:rPr>
          <w:lang w:val="nl-NL"/>
        </w:rPr>
        <w:t xml:space="preserve">                  GROUP BY lp.dim_id) vo1 ON vo1.prj_id = b1.prj_id</w:t>
      </w:r>
    </w:p>
    <w:p w:rsidR="007830FC" w:rsidRPr="007830FC" w:rsidRDefault="007830FC" w:rsidP="007830FC">
      <w:pPr>
        <w:rPr>
          <w:lang w:val="nl-NL"/>
        </w:rPr>
      </w:pPr>
      <w:r w:rsidRPr="007830FC">
        <w:rPr>
          <w:lang w:val="nl-NL"/>
        </w:rPr>
        <w:t xml:space="preserve">             LEFT JOIN "CUST" cust1 ON b1.cust_id = cust1.cust_id</w:t>
      </w:r>
    </w:p>
    <w:p w:rsidR="007830FC" w:rsidRPr="007830FC" w:rsidRDefault="007830FC" w:rsidP="007830FC">
      <w:pPr>
        <w:rPr>
          <w:lang w:val="nl-NL"/>
        </w:rPr>
      </w:pPr>
      <w:r w:rsidRPr="007830FC">
        <w:rPr>
          <w:lang w:val="nl-NL"/>
        </w:rPr>
        <w:t xml:space="preserve">        UNION</w:t>
      </w:r>
    </w:p>
    <w:p w:rsidR="007830FC" w:rsidRPr="007830FC" w:rsidRDefault="007830FC" w:rsidP="007830FC">
      <w:pPr>
        <w:rPr>
          <w:lang w:val="nl-NL"/>
        </w:rPr>
      </w:pPr>
      <w:r w:rsidRPr="007830FC">
        <w:rPr>
          <w:lang w:val="nl-NL"/>
        </w:rPr>
        <w:t xml:space="preserve">         SELECT 2 AS prj_niv,</w:t>
      </w:r>
    </w:p>
    <w:p w:rsidR="007830FC" w:rsidRPr="007830FC" w:rsidRDefault="007830FC" w:rsidP="007830FC">
      <w:pPr>
        <w:rPr>
          <w:lang w:val="nl-NL"/>
        </w:rPr>
      </w:pPr>
      <w:r w:rsidRPr="007830FC">
        <w:rPr>
          <w:lang w:val="nl-NL"/>
        </w:rPr>
        <w:t xml:space="preserve">            c2.name AS prj_niv_name,</w:t>
      </w:r>
    </w:p>
    <w:p w:rsidR="007830FC" w:rsidRPr="007830FC" w:rsidRDefault="007830FC" w:rsidP="007830FC">
      <w:pPr>
        <w:rPr>
          <w:lang w:val="nl-NL"/>
        </w:rPr>
      </w:pPr>
      <w:r w:rsidRPr="007830FC">
        <w:rPr>
          <w:lang w:val="nl-NL"/>
        </w:rPr>
        <w:t xml:space="preserve">            a2.name AS " prj_niv0_name",</w:t>
      </w:r>
    </w:p>
    <w:p w:rsidR="007830FC" w:rsidRPr="007830FC" w:rsidRDefault="007830FC" w:rsidP="007830FC">
      <w:pPr>
        <w:rPr>
          <w:lang w:val="nl-NL"/>
        </w:rPr>
      </w:pPr>
      <w:r w:rsidRPr="007830FC">
        <w:rPr>
          <w:lang w:val="nl-NL"/>
        </w:rPr>
        <w:t xml:space="preserve">            (b2.nr::text || ' - '::text) || b2.name::text AS prj_niv1_name,</w:t>
      </w:r>
    </w:p>
    <w:p w:rsidR="007830FC" w:rsidRPr="007830FC" w:rsidRDefault="007830FC" w:rsidP="007830FC">
      <w:pPr>
        <w:rPr>
          <w:lang w:val="nl-NL"/>
        </w:rPr>
      </w:pPr>
      <w:r w:rsidRPr="007830FC">
        <w:rPr>
          <w:lang w:val="nl-NL"/>
        </w:rPr>
        <w:t xml:space="preserve">            ((c2.nr::text || ' - '::text) || c2.name::text)::character varying AS prj_niv2_name,</w:t>
      </w:r>
    </w:p>
    <w:p w:rsidR="007830FC" w:rsidRPr="007830FC" w:rsidRDefault="007830FC" w:rsidP="007830FC">
      <w:pPr>
        <w:rPr>
          <w:lang w:val="nl-NL"/>
        </w:rPr>
      </w:pPr>
      <w:r w:rsidRPr="007830FC">
        <w:rPr>
          <w:lang w:val="nl-NL"/>
        </w:rPr>
        <w:t xml:space="preserve">            vo2.basis_team_name::character varying(50) AS "Project Verantw.",</w:t>
      </w:r>
    </w:p>
    <w:p w:rsidR="007830FC" w:rsidRPr="007830FC" w:rsidRDefault="007830FC" w:rsidP="007830FC">
      <w:pPr>
        <w:rPr>
          <w:lang w:val="nl-NL"/>
        </w:rPr>
      </w:pPr>
      <w:r w:rsidRPr="007830FC">
        <w:rPr>
          <w:lang w:val="nl-NL"/>
        </w:rPr>
        <w:t xml:space="preserve">            e2.name AS "Project Leader",</w:t>
      </w:r>
    </w:p>
    <w:p w:rsidR="007830FC" w:rsidRPr="007830FC" w:rsidRDefault="007830FC" w:rsidP="007830FC">
      <w:pPr>
        <w:rPr>
          <w:lang w:val="nl-NL"/>
        </w:rPr>
      </w:pPr>
      <w:r w:rsidRPr="007830FC">
        <w:rPr>
          <w:lang w:val="nl-NL"/>
        </w:rPr>
        <w:t xml:space="preserve">            cust2.name AS cust_name,</w:t>
      </w:r>
    </w:p>
    <w:p w:rsidR="007830FC" w:rsidRPr="007830FC" w:rsidRDefault="007830FC" w:rsidP="007830FC">
      <w:pPr>
        <w:rPr>
          <w:lang w:val="nl-NL"/>
        </w:rPr>
      </w:pPr>
      <w:r w:rsidRPr="007830FC">
        <w:rPr>
          <w:lang w:val="nl-NL"/>
        </w:rPr>
        <w:t xml:space="preserve">            c2.prj_id AS prj_niv_id,</w:t>
      </w:r>
    </w:p>
    <w:p w:rsidR="007830FC" w:rsidRPr="007830FC" w:rsidRDefault="007830FC" w:rsidP="007830FC">
      <w:pPr>
        <w:rPr>
          <w:lang w:val="nl-NL"/>
        </w:rPr>
      </w:pPr>
      <w:r w:rsidRPr="007830FC">
        <w:rPr>
          <w:lang w:val="nl-NL"/>
        </w:rPr>
        <w:t xml:space="preserve">            a2.prj_id AS prj_niv0_id,</w:t>
      </w:r>
    </w:p>
    <w:p w:rsidR="007830FC" w:rsidRPr="007830FC" w:rsidRDefault="007830FC" w:rsidP="007830FC">
      <w:pPr>
        <w:rPr>
          <w:lang w:val="nl-NL"/>
        </w:rPr>
      </w:pPr>
      <w:r w:rsidRPr="007830FC">
        <w:rPr>
          <w:lang w:val="nl-NL"/>
        </w:rPr>
        <w:t xml:space="preserve">            b2.prj_id AS prj_niv1_id,</w:t>
      </w:r>
    </w:p>
    <w:p w:rsidR="007830FC" w:rsidRPr="007830FC" w:rsidRDefault="007830FC" w:rsidP="007830FC">
      <w:pPr>
        <w:rPr>
          <w:lang w:val="nl-NL"/>
        </w:rPr>
      </w:pPr>
      <w:r w:rsidRPr="007830FC">
        <w:rPr>
          <w:lang w:val="nl-NL"/>
        </w:rPr>
        <w:t xml:space="preserve">            c2.prj_id AS prj_niv2_id,</w:t>
      </w:r>
    </w:p>
    <w:p w:rsidR="007830FC" w:rsidRPr="007830FC" w:rsidRDefault="007830FC" w:rsidP="007830FC">
      <w:pPr>
        <w:rPr>
          <w:lang w:val="nl-NL"/>
        </w:rPr>
      </w:pPr>
      <w:r w:rsidRPr="007830FC">
        <w:rPr>
          <w:lang w:val="nl-NL"/>
        </w:rPr>
        <w:t xml:space="preserve">            c2.prj_id AS prj_prj_id,</w:t>
      </w:r>
    </w:p>
    <w:p w:rsidR="007830FC" w:rsidRPr="007830FC" w:rsidRDefault="007830FC" w:rsidP="007830FC">
      <w:pPr>
        <w:rPr>
          <w:lang w:val="nl-NL"/>
        </w:rPr>
      </w:pPr>
      <w:r w:rsidRPr="007830FC">
        <w:rPr>
          <w:lang w:val="nl-NL"/>
        </w:rPr>
        <w:t xml:space="preserve">            c2.parent_id AS prj_parent_id,</w:t>
      </w:r>
    </w:p>
    <w:p w:rsidR="007830FC" w:rsidRPr="007830FC" w:rsidRDefault="007830FC" w:rsidP="007830FC">
      <w:pPr>
        <w:rPr>
          <w:lang w:val="nl-NL"/>
        </w:rPr>
      </w:pPr>
      <w:r w:rsidRPr="007830FC">
        <w:rPr>
          <w:lang w:val="nl-NL"/>
        </w:rPr>
        <w:t xml:space="preserve">            c2.fromdate,</w:t>
      </w:r>
    </w:p>
    <w:p w:rsidR="007830FC" w:rsidRPr="007830FC" w:rsidRDefault="007830FC" w:rsidP="007830FC">
      <w:pPr>
        <w:rPr>
          <w:lang w:val="nl-NL"/>
        </w:rPr>
      </w:pPr>
      <w:r w:rsidRPr="007830FC">
        <w:rPr>
          <w:lang w:val="nl-NL"/>
        </w:rPr>
        <w:t xml:space="preserve">            c2.todate,</w:t>
      </w:r>
    </w:p>
    <w:p w:rsidR="007830FC" w:rsidRPr="007830FC" w:rsidRDefault="007830FC" w:rsidP="007830FC">
      <w:pPr>
        <w:rPr>
          <w:lang w:val="nl-NL"/>
        </w:rPr>
      </w:pPr>
      <w:r w:rsidRPr="007830FC">
        <w:rPr>
          <w:lang w:val="nl-NL"/>
        </w:rPr>
        <w:t xml:space="preserve">            c2.name AS prj_name,</w:t>
      </w:r>
    </w:p>
    <w:p w:rsidR="007830FC" w:rsidRPr="007830FC" w:rsidRDefault="007830FC" w:rsidP="007830FC">
      <w:pPr>
        <w:rPr>
          <w:lang w:val="nl-NL"/>
        </w:rPr>
      </w:pPr>
      <w:r w:rsidRPr="007830FC">
        <w:rPr>
          <w:lang w:val="nl-NL"/>
        </w:rPr>
        <w:t xml:space="preserve">            c2.calc_hours,</w:t>
      </w:r>
    </w:p>
    <w:p w:rsidR="007830FC" w:rsidRPr="007830FC" w:rsidRDefault="007830FC" w:rsidP="007830FC">
      <w:pPr>
        <w:rPr>
          <w:lang w:val="nl-NL"/>
        </w:rPr>
      </w:pPr>
      <w:r w:rsidRPr="007830FC">
        <w:rPr>
          <w:lang w:val="nl-NL"/>
        </w:rPr>
        <w:t xml:space="preserve">            c2.calc_costs,</w:t>
      </w:r>
    </w:p>
    <w:p w:rsidR="007830FC" w:rsidRPr="007830FC" w:rsidRDefault="007830FC" w:rsidP="007830FC">
      <w:pPr>
        <w:rPr>
          <w:lang w:val="nl-NL"/>
        </w:rPr>
      </w:pPr>
      <w:r w:rsidRPr="007830FC">
        <w:rPr>
          <w:lang w:val="nl-NL"/>
        </w:rPr>
        <w:t xml:space="preserve">            c2.nr AS "Project Nummer"</w:t>
      </w:r>
    </w:p>
    <w:p w:rsidR="007830FC" w:rsidRPr="007830FC" w:rsidRDefault="007830FC" w:rsidP="007830FC">
      <w:pPr>
        <w:rPr>
          <w:lang w:val="nl-NL"/>
        </w:rPr>
      </w:pPr>
      <w:r w:rsidRPr="007830FC">
        <w:rPr>
          <w:lang w:val="nl-NL"/>
        </w:rPr>
        <w:t xml:space="preserve">           FROM "PRJ" a2</w:t>
      </w:r>
    </w:p>
    <w:p w:rsidR="007830FC" w:rsidRPr="007830FC" w:rsidRDefault="007830FC" w:rsidP="007830FC">
      <w:pPr>
        <w:rPr>
          <w:lang w:val="nl-NL"/>
        </w:rPr>
      </w:pPr>
      <w:r w:rsidRPr="007830FC">
        <w:rPr>
          <w:lang w:val="nl-NL"/>
        </w:rPr>
        <w:t xml:space="preserve">             JOIN "PRJ" b2 ON a2.prj_id = b2.parent_id AND a2.parent_id IS NULL</w:t>
      </w:r>
    </w:p>
    <w:p w:rsidR="007830FC" w:rsidRPr="007830FC" w:rsidRDefault="007830FC" w:rsidP="007830FC">
      <w:pPr>
        <w:rPr>
          <w:lang w:val="nl-NL"/>
        </w:rPr>
      </w:pPr>
      <w:r w:rsidRPr="007830FC">
        <w:rPr>
          <w:lang w:val="nl-NL"/>
        </w:rPr>
        <w:t xml:space="preserve">             JOIN "PRJ" c2 ON b2.prj_id = c2.parent_id</w:t>
      </w:r>
    </w:p>
    <w:p w:rsidR="007830FC" w:rsidRPr="007830FC" w:rsidRDefault="007830FC" w:rsidP="007830FC">
      <w:pPr>
        <w:rPr>
          <w:lang w:val="nl-NL"/>
        </w:rPr>
      </w:pPr>
      <w:r w:rsidRPr="007830FC">
        <w:rPr>
          <w:lang w:val="nl-NL"/>
        </w:rPr>
        <w:t xml:space="preserve">             LEFT JOIN ( SELECT "PRJ_LINK".prj_id,</w:t>
      </w:r>
    </w:p>
    <w:p w:rsidR="007830FC" w:rsidRPr="007830FC" w:rsidRDefault="007830FC" w:rsidP="007830FC">
      <w:pPr>
        <w:rPr>
          <w:lang w:val="nl-NL"/>
        </w:rPr>
      </w:pPr>
      <w:r w:rsidRPr="007830FC">
        <w:rPr>
          <w:lang w:val="nl-NL"/>
        </w:rPr>
        <w:t xml:space="preserve">                    "PRJ_LINK".emp_id</w:t>
      </w:r>
    </w:p>
    <w:p w:rsidR="007830FC" w:rsidRPr="007830FC" w:rsidRDefault="007830FC" w:rsidP="007830FC">
      <w:pPr>
        <w:rPr>
          <w:lang w:val="nl-NL"/>
        </w:rPr>
      </w:pPr>
      <w:r w:rsidRPr="007830FC">
        <w:rPr>
          <w:lang w:val="nl-NL"/>
        </w:rPr>
        <w:t xml:space="preserve">                   FROM "PRJ_LINK"</w:t>
      </w:r>
    </w:p>
    <w:p w:rsidR="007830FC" w:rsidRPr="007830FC" w:rsidRDefault="007830FC" w:rsidP="007830FC">
      <w:pPr>
        <w:rPr>
          <w:lang w:val="nl-NL"/>
        </w:rPr>
      </w:pPr>
      <w:r w:rsidRPr="007830FC">
        <w:rPr>
          <w:lang w:val="nl-NL"/>
        </w:rPr>
        <w:t xml:space="preserve">                  WHERE "PRJ_LINK".prjleader = 1</w:t>
      </w:r>
    </w:p>
    <w:p w:rsidR="007830FC" w:rsidRPr="007830FC" w:rsidRDefault="007830FC" w:rsidP="007830FC">
      <w:pPr>
        <w:rPr>
          <w:lang w:val="nl-NL"/>
        </w:rPr>
      </w:pPr>
      <w:r w:rsidRPr="007830FC">
        <w:rPr>
          <w:lang w:val="nl-NL"/>
        </w:rPr>
        <w:t xml:space="preserve">                  GROUP BY "PRJ_LINK".prj_id, "PRJ_LINK".emp_id) prjpl2 ON b2.prj_id = prjpl2.prj_id</w:t>
      </w:r>
    </w:p>
    <w:p w:rsidR="007830FC" w:rsidRPr="007830FC" w:rsidRDefault="007830FC" w:rsidP="007830FC">
      <w:pPr>
        <w:rPr>
          <w:lang w:val="nl-NL"/>
        </w:rPr>
      </w:pPr>
      <w:r w:rsidRPr="007830FC">
        <w:rPr>
          <w:lang w:val="nl-NL"/>
        </w:rPr>
        <w:t xml:space="preserve">             JOIN "EMP" e2 ON e2.emp_id = prjpl2.emp_id</w:t>
      </w:r>
    </w:p>
    <w:p w:rsidR="007830FC" w:rsidRPr="007830FC" w:rsidRDefault="007830FC" w:rsidP="007830FC">
      <w:pPr>
        <w:rPr>
          <w:lang w:val="nl-NL"/>
        </w:rPr>
      </w:pPr>
      <w:r w:rsidRPr="007830FC">
        <w:rPr>
          <w:lang w:val="nl-NL"/>
        </w:rPr>
        <w:t xml:space="preserve">             LEFT JOIN ( SELECT lp.dim_id AS prj_id,</w:t>
      </w:r>
    </w:p>
    <w:p w:rsidR="007830FC" w:rsidRPr="007830FC" w:rsidRDefault="007830FC" w:rsidP="007830FC">
      <w:pPr>
        <w:rPr>
          <w:lang w:val="nl-NL"/>
        </w:rPr>
      </w:pPr>
      <w:r w:rsidRPr="007830FC">
        <w:rPr>
          <w:lang w:val="nl-NL"/>
        </w:rPr>
        <w:t xml:space="preserve">                    max(soi.item::text) AS basis_team_name</w:t>
      </w:r>
    </w:p>
    <w:p w:rsidR="007830FC" w:rsidRPr="007830FC" w:rsidRDefault="007830FC" w:rsidP="007830FC">
      <w:pPr>
        <w:rPr>
          <w:lang w:val="nl-NL"/>
        </w:rPr>
      </w:pPr>
      <w:r w:rsidRPr="007830FC">
        <w:rPr>
          <w:lang w:val="nl-NL"/>
        </w:rPr>
        <w:t xml:space="preserve">                   FROM "VW_LABEL_PRJ" lp</w:t>
      </w:r>
    </w:p>
    <w:p w:rsidR="007830FC" w:rsidRPr="007830FC" w:rsidRDefault="007830FC" w:rsidP="007830FC">
      <w:pPr>
        <w:rPr>
          <w:lang w:val="nl-NL"/>
        </w:rPr>
      </w:pPr>
      <w:r w:rsidRPr="007830FC">
        <w:rPr>
          <w:lang w:val="nl-NL"/>
        </w:rPr>
        <w:t xml:space="preserve">                     LEFT JOIN "SYS_OPT_ITM" soi ON lp.item_id = soi.item_id</w:t>
      </w:r>
    </w:p>
    <w:p w:rsidR="007830FC" w:rsidRPr="007830FC" w:rsidRDefault="007830FC" w:rsidP="007830FC">
      <w:pPr>
        <w:rPr>
          <w:lang w:val="nl-NL"/>
        </w:rPr>
      </w:pPr>
      <w:r w:rsidRPr="007830FC">
        <w:rPr>
          <w:lang w:val="nl-NL"/>
        </w:rPr>
        <w:t xml:space="preserve">                  WHERE to_char(lp.todate, 'YYYYMMDD') = '29991231'</w:t>
      </w:r>
    </w:p>
    <w:p w:rsidR="007830FC" w:rsidRPr="007830FC" w:rsidRDefault="007830FC" w:rsidP="007830FC">
      <w:pPr>
        <w:rPr>
          <w:lang w:val="nl-NL"/>
        </w:rPr>
      </w:pPr>
      <w:r w:rsidRPr="007830FC">
        <w:rPr>
          <w:lang w:val="nl-NL"/>
        </w:rPr>
        <w:lastRenderedPageBreak/>
        <w:t xml:space="preserve">                  GROUP BY lp.dim_id) vo2 ON vo2.prj_id = b2.prj_id</w:t>
      </w:r>
    </w:p>
    <w:p w:rsidR="007830FC" w:rsidRPr="007830FC" w:rsidRDefault="007830FC" w:rsidP="007830FC">
      <w:pPr>
        <w:rPr>
          <w:lang w:val="nl-NL"/>
        </w:rPr>
      </w:pPr>
      <w:r w:rsidRPr="007830FC">
        <w:rPr>
          <w:lang w:val="nl-NL"/>
        </w:rPr>
        <w:t xml:space="preserve">             LEFT JOIN "CUST" cust2 ON c2.cust_id = cust2.cust_id) project</w:t>
      </w:r>
    </w:p>
    <w:p w:rsidR="007830FC" w:rsidRPr="007830FC" w:rsidRDefault="007830FC" w:rsidP="007830FC">
      <w:pPr>
        <w:rPr>
          <w:lang w:val="nl-NL"/>
        </w:rPr>
      </w:pPr>
      <w:r w:rsidRPr="007830FC">
        <w:rPr>
          <w:lang w:val="nl-NL"/>
        </w:rPr>
        <w:t xml:space="preserve">     LEFT JOIN ( SELECT h.prj_id,</w:t>
      </w:r>
    </w:p>
    <w:p w:rsidR="007830FC" w:rsidRPr="007830FC" w:rsidRDefault="007830FC" w:rsidP="007830FC">
      <w:pPr>
        <w:rPr>
          <w:lang w:val="nl-NL"/>
        </w:rPr>
      </w:pPr>
      <w:r w:rsidRPr="007830FC">
        <w:rPr>
          <w:lang w:val="nl-NL"/>
        </w:rPr>
        <w:t xml:space="preserve">            h.date AS hrs_date,</w:t>
      </w:r>
    </w:p>
    <w:p w:rsidR="007830FC" w:rsidRPr="007830FC" w:rsidRDefault="007830FC" w:rsidP="007830FC">
      <w:pPr>
        <w:rPr>
          <w:lang w:val="nl-NL"/>
        </w:rPr>
      </w:pPr>
      <w:r w:rsidRPr="007830FC">
        <w:rPr>
          <w:lang w:val="nl-NL"/>
        </w:rPr>
        <w:t xml:space="preserve">            h.hours AS hrs_hours,</w:t>
      </w:r>
    </w:p>
    <w:p w:rsidR="007830FC" w:rsidRPr="007830FC" w:rsidRDefault="007830FC" w:rsidP="007830FC">
      <w:pPr>
        <w:rPr>
          <w:lang w:val="nl-NL"/>
        </w:rPr>
      </w:pPr>
      <w:r w:rsidRPr="007830FC">
        <w:rPr>
          <w:lang w:val="nl-NL"/>
        </w:rPr>
        <w:t xml:space="preserve">            h.internalrate AS hrs_internalrate,</w:t>
      </w:r>
    </w:p>
    <w:p w:rsidR="007830FC" w:rsidRPr="007830FC" w:rsidRDefault="007830FC" w:rsidP="007830FC">
      <w:pPr>
        <w:rPr>
          <w:lang w:val="nl-NL"/>
        </w:rPr>
      </w:pPr>
      <w:r w:rsidRPr="007830FC">
        <w:rPr>
          <w:lang w:val="nl-NL"/>
        </w:rPr>
        <w:t xml:space="preserve">            h.rate AS hrs_rate,</w:t>
      </w:r>
    </w:p>
    <w:p w:rsidR="007830FC" w:rsidRPr="007830FC" w:rsidRDefault="007830FC" w:rsidP="007830FC">
      <w:pPr>
        <w:rPr>
          <w:lang w:val="nl-NL"/>
        </w:rPr>
      </w:pPr>
      <w:r w:rsidRPr="007830FC">
        <w:rPr>
          <w:lang w:val="nl-NL"/>
        </w:rPr>
        <w:t xml:space="preserve">            h.hoursrate AS hrs_hoursrate,</w:t>
      </w:r>
    </w:p>
    <w:p w:rsidR="007830FC" w:rsidRPr="007830FC" w:rsidRDefault="007830FC" w:rsidP="007830FC">
      <w:pPr>
        <w:rPr>
          <w:lang w:val="nl-NL"/>
        </w:rPr>
      </w:pPr>
      <w:r w:rsidRPr="007830FC">
        <w:rPr>
          <w:lang w:val="nl-NL"/>
        </w:rPr>
        <w:t xml:space="preserve">            h.hoursinternalrate AS hrs_hoursinternalrate,</w:t>
      </w:r>
    </w:p>
    <w:p w:rsidR="007830FC" w:rsidRPr="007830FC" w:rsidRDefault="007830FC" w:rsidP="007830FC">
      <w:pPr>
        <w:rPr>
          <w:lang w:val="nl-NL"/>
        </w:rPr>
      </w:pPr>
      <w:r w:rsidRPr="007830FC">
        <w:rPr>
          <w:lang w:val="nl-NL"/>
        </w:rPr>
        <w:t xml:space="preserve">            emp.name AS emp_name,</w:t>
      </w:r>
    </w:p>
    <w:p w:rsidR="007830FC" w:rsidRPr="007830FC" w:rsidRDefault="007830FC" w:rsidP="007830FC">
      <w:pPr>
        <w:rPr>
          <w:lang w:val="nl-NL"/>
        </w:rPr>
      </w:pPr>
      <w:r w:rsidRPr="007830FC">
        <w:rPr>
          <w:lang w:val="nl-NL"/>
        </w:rPr>
        <w:t xml:space="preserve">            vafd.name AS org_name,</w:t>
      </w:r>
    </w:p>
    <w:p w:rsidR="007830FC" w:rsidRPr="007830FC" w:rsidRDefault="007830FC" w:rsidP="007830FC">
      <w:pPr>
        <w:rPr>
          <w:lang w:val="nl-NL"/>
        </w:rPr>
      </w:pPr>
      <w:r w:rsidRPr="007830FC">
        <w:rPr>
          <w:lang w:val="nl-NL"/>
        </w:rPr>
        <w:t xml:space="preserve">            emp.empcat AS emp_empcat,</w:t>
      </w:r>
    </w:p>
    <w:p w:rsidR="007830FC" w:rsidRPr="007830FC" w:rsidRDefault="007830FC" w:rsidP="007830FC">
      <w:pPr>
        <w:rPr>
          <w:lang w:val="nl-NL"/>
        </w:rPr>
      </w:pPr>
      <w:r w:rsidRPr="007830FC">
        <w:rPr>
          <w:lang w:val="nl-NL"/>
        </w:rPr>
        <w:t xml:space="preserve">            vafd.name::text AS "Medew. Verantw.",</w:t>
      </w:r>
    </w:p>
    <w:p w:rsidR="007830FC" w:rsidRPr="007830FC" w:rsidRDefault="007830FC" w:rsidP="007830FC">
      <w:pPr>
        <w:rPr>
          <w:lang w:val="nl-NL"/>
        </w:rPr>
      </w:pPr>
      <w:r w:rsidRPr="007830FC">
        <w:rPr>
          <w:lang w:val="nl-NL"/>
        </w:rPr>
        <w:t xml:space="preserve">            act.name AS act_name</w:t>
      </w:r>
    </w:p>
    <w:p w:rsidR="007830FC" w:rsidRPr="007830FC" w:rsidRDefault="007830FC" w:rsidP="007830FC">
      <w:pPr>
        <w:rPr>
          <w:lang w:val="nl-NL"/>
        </w:rPr>
      </w:pPr>
      <w:r w:rsidRPr="007830FC">
        <w:rPr>
          <w:lang w:val="nl-NL"/>
        </w:rPr>
        <w:t xml:space="preserve">           FROM "HRS" h</w:t>
      </w:r>
    </w:p>
    <w:p w:rsidR="007830FC" w:rsidRPr="007830FC" w:rsidRDefault="007830FC" w:rsidP="007830FC">
      <w:pPr>
        <w:rPr>
          <w:lang w:val="nl-NL"/>
        </w:rPr>
      </w:pPr>
      <w:r w:rsidRPr="007830FC">
        <w:rPr>
          <w:lang w:val="nl-NL"/>
        </w:rPr>
        <w:t xml:space="preserve">             JOIN "EMP" emp ON h.emp_id = emp.emp_id</w:t>
      </w:r>
    </w:p>
    <w:p w:rsidR="007830FC" w:rsidRPr="007830FC" w:rsidRDefault="007830FC" w:rsidP="007830FC">
      <w:pPr>
        <w:rPr>
          <w:lang w:val="nl-NL"/>
        </w:rPr>
      </w:pPr>
      <w:r w:rsidRPr="007830FC">
        <w:rPr>
          <w:lang w:val="nl-NL"/>
        </w:rPr>
        <w:t xml:space="preserve">             JOIN ( </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 xml:space="preserve"> select distinct teo.emp_id, top.org_id, top.name from (</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 xml:space="preserve">select org_id, name from "ORG" </w:t>
      </w:r>
      <w:r w:rsidRPr="007830FC">
        <w:rPr>
          <w:lang w:val="nl-NL"/>
        </w:rPr>
        <w:tab/>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 xml:space="preserve"> where todate=to_date('2999-12-31','YYYY-MM-DD') and parent_id is null) top</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JOIN (select emp_id, org_id from "EMP_ORG") teo ON top.org_id=teo.org_id</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 xml:space="preserve">where teo.emp_id not in </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r>
      <w:r w:rsidRPr="007830FC">
        <w:rPr>
          <w:lang w:val="nl-NL"/>
        </w:rPr>
        <w:tab/>
        <w:t xml:space="preserve">(Select xeo.emp_id from  "EMP_ORG" xeo JOIN "ORG" xo ON xeo.org_id=xo.org_id </w:t>
      </w:r>
    </w:p>
    <w:p w:rsidR="007830FC" w:rsidRPr="007830FC" w:rsidRDefault="007830FC" w:rsidP="007830FC">
      <w:pPr>
        <w:rPr>
          <w:lang w:val="nl-NL"/>
        </w:rPr>
      </w:pPr>
      <w:r w:rsidRPr="007830FC">
        <w:rPr>
          <w:lang w:val="nl-NL"/>
        </w:rPr>
        <w:t xml:space="preserve">                              and xo.parent_id is not null </w:t>
      </w:r>
    </w:p>
    <w:p w:rsidR="007830FC" w:rsidRPr="007830FC" w:rsidRDefault="007830FC" w:rsidP="007830FC">
      <w:pPr>
        <w:rPr>
          <w:lang w:val="nl-NL"/>
        </w:rPr>
      </w:pPr>
      <w:r w:rsidRPr="007830FC">
        <w:rPr>
          <w:lang w:val="nl-NL"/>
        </w:rPr>
        <w:t xml:space="preserve">                              where xo.todate=to_date('2999-12-31', 'YYYY-MM-DD') and xeo.type=0)</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UNION</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r>
      <w:r w:rsidRPr="007830FC">
        <w:rPr>
          <w:lang w:val="nl-NL"/>
        </w:rPr>
        <w:tab/>
        <w:t xml:space="preserve">Select eo.emp_id, o.org_id, o.name from "EMP_ORG" eo </w:t>
      </w:r>
    </w:p>
    <w:p w:rsidR="007830FC" w:rsidRPr="007830FC" w:rsidRDefault="007830FC" w:rsidP="007830FC">
      <w:pPr>
        <w:rPr>
          <w:lang w:val="nl-NL"/>
        </w:rPr>
      </w:pPr>
      <w:r w:rsidRPr="007830FC">
        <w:rPr>
          <w:lang w:val="nl-NL"/>
        </w:rPr>
        <w:tab/>
      </w:r>
      <w:r w:rsidRPr="007830FC">
        <w:rPr>
          <w:lang w:val="nl-NL"/>
        </w:rPr>
        <w:tab/>
      </w:r>
      <w:r w:rsidRPr="007830FC">
        <w:rPr>
          <w:lang w:val="nl-NL"/>
        </w:rPr>
        <w:tab/>
      </w:r>
      <w:r w:rsidRPr="007830FC">
        <w:rPr>
          <w:lang w:val="nl-NL"/>
        </w:rPr>
        <w:tab/>
        <w:t xml:space="preserve"> </w:t>
      </w:r>
      <w:r w:rsidRPr="007830FC">
        <w:rPr>
          <w:lang w:val="nl-NL"/>
        </w:rPr>
        <w:tab/>
      </w:r>
      <w:r w:rsidRPr="007830FC">
        <w:rPr>
          <w:lang w:val="nl-NL"/>
        </w:rPr>
        <w:tab/>
        <w:t xml:space="preserve">JOIN "ORG" o ON eo.org_id=o.org_id </w:t>
      </w:r>
    </w:p>
    <w:p w:rsidR="007830FC" w:rsidRPr="007830FC" w:rsidRDefault="007830FC" w:rsidP="007830FC">
      <w:pPr>
        <w:rPr>
          <w:lang w:val="nl-NL"/>
        </w:rPr>
      </w:pPr>
      <w:r w:rsidRPr="007830FC">
        <w:rPr>
          <w:lang w:val="nl-NL"/>
        </w:rPr>
        <w:t xml:space="preserve">                        and o.parent_id is not null </w:t>
      </w:r>
    </w:p>
    <w:p w:rsidR="007830FC" w:rsidRPr="007830FC" w:rsidRDefault="007830FC" w:rsidP="007830FC">
      <w:pPr>
        <w:rPr>
          <w:lang w:val="nl-NL"/>
        </w:rPr>
      </w:pPr>
      <w:r w:rsidRPr="007830FC">
        <w:rPr>
          <w:lang w:val="nl-NL"/>
        </w:rPr>
        <w:t xml:space="preserve">                              where o.todate=to_date('2999-12-31','YYYY-MM-DD') AND eo.type = 0</w:t>
      </w:r>
    </w:p>
    <w:p w:rsidR="007830FC" w:rsidRPr="007830FC" w:rsidRDefault="007830FC" w:rsidP="007830FC">
      <w:pPr>
        <w:rPr>
          <w:lang w:val="nl-NL"/>
        </w:rPr>
      </w:pPr>
      <w:r w:rsidRPr="007830FC">
        <w:rPr>
          <w:lang w:val="nl-NL"/>
        </w:rPr>
        <w:t xml:space="preserve">                              group by eo.emp_id, o.org_id, o.name</w:t>
      </w:r>
    </w:p>
    <w:p w:rsidR="007830FC" w:rsidRPr="007830FC" w:rsidRDefault="007830FC" w:rsidP="007830FC">
      <w:pPr>
        <w:rPr>
          <w:lang w:val="nl-NL"/>
        </w:rPr>
      </w:pPr>
      <w:r w:rsidRPr="007830FC">
        <w:rPr>
          <w:lang w:val="nl-NL"/>
        </w:rPr>
        <w:tab/>
      </w:r>
      <w:r w:rsidRPr="007830FC">
        <w:rPr>
          <w:lang w:val="nl-NL"/>
        </w:rPr>
        <w:tab/>
      </w:r>
      <w:r w:rsidRPr="007830FC">
        <w:rPr>
          <w:lang w:val="nl-NL"/>
        </w:rPr>
        <w:tab/>
        <w:t xml:space="preserve"> </w:t>
      </w:r>
    </w:p>
    <w:p w:rsidR="007830FC" w:rsidRPr="007830FC" w:rsidRDefault="007830FC" w:rsidP="007830FC">
      <w:pPr>
        <w:rPr>
          <w:lang w:val="nl-NL"/>
        </w:rPr>
      </w:pPr>
      <w:r w:rsidRPr="007830FC">
        <w:rPr>
          <w:lang w:val="nl-NL"/>
        </w:rPr>
        <w:tab/>
      </w:r>
      <w:r w:rsidRPr="007830FC">
        <w:rPr>
          <w:lang w:val="nl-NL"/>
        </w:rPr>
        <w:tab/>
      </w:r>
      <w:r w:rsidRPr="007830FC">
        <w:rPr>
          <w:lang w:val="nl-NL"/>
        </w:rPr>
        <w:tab/>
        <w:t xml:space="preserve"> ) vafd ON vafd.emp_id = h.emp_id</w:t>
      </w:r>
    </w:p>
    <w:p w:rsidR="007830FC" w:rsidRPr="007830FC" w:rsidRDefault="007830FC" w:rsidP="007830FC">
      <w:pPr>
        <w:rPr>
          <w:lang w:val="nl-NL"/>
        </w:rPr>
      </w:pPr>
      <w:r w:rsidRPr="007830FC">
        <w:rPr>
          <w:lang w:val="nl-NL"/>
        </w:rPr>
        <w:t xml:space="preserve">             JOIN "ACT" act ON h.act_id = act.act_id) uren ON project.prj_prj_id = uren.prj_id</w:t>
      </w:r>
    </w:p>
    <w:p w:rsidR="007830FC" w:rsidRPr="007830FC" w:rsidRDefault="007830FC" w:rsidP="007830FC">
      <w:pPr>
        <w:rPr>
          <w:lang w:val="nl-NL"/>
        </w:rPr>
      </w:pPr>
      <w:r w:rsidRPr="007830FC">
        <w:rPr>
          <w:lang w:val="nl-NL"/>
        </w:rPr>
        <w:t>WITH DATA;</w:t>
      </w:r>
    </w:p>
    <w:p w:rsidR="007830FC" w:rsidRPr="007830FC" w:rsidRDefault="007830FC" w:rsidP="007830FC">
      <w:pPr>
        <w:rPr>
          <w:lang w:val="nl-NL"/>
        </w:rPr>
      </w:pPr>
    </w:p>
    <w:p w:rsidR="007830FC" w:rsidRPr="007830FC" w:rsidRDefault="007830FC" w:rsidP="007830FC">
      <w:pPr>
        <w:rPr>
          <w:lang w:val="nl-NL"/>
        </w:rPr>
      </w:pPr>
      <w:r w:rsidRPr="007830FC">
        <w:rPr>
          <w:lang w:val="nl-NL"/>
        </w:rPr>
        <w:t>ALTER TABLE public.v_timetell_projectenoverzicht_4</w:t>
      </w:r>
    </w:p>
    <w:p w:rsidR="007830FC" w:rsidRPr="00EB7EDC" w:rsidRDefault="007830FC" w:rsidP="007830FC">
      <w:pPr>
        <w:rPr>
          <w:lang w:val="nl-NL"/>
        </w:rPr>
      </w:pPr>
      <w:r w:rsidRPr="007830FC">
        <w:rPr>
          <w:lang w:val="nl-NL"/>
        </w:rPr>
        <w:t xml:space="preserve">    OWNER TO postgres;</w:t>
      </w:r>
    </w:p>
    <w:sectPr w:rsidR="007830FC" w:rsidRPr="00EB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nsid w:val="10734832"/>
    <w:multiLevelType w:val="hybridMultilevel"/>
    <w:tmpl w:val="D1B48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3">
    <w:nsid w:val="5FC55EEE"/>
    <w:multiLevelType w:val="multilevel"/>
    <w:tmpl w:val="A5C63D7C"/>
    <w:lvl w:ilvl="0">
      <w:start w:val="1"/>
      <w:numFmt w:val="decimal"/>
      <w:lvlText w:val="%1"/>
      <w:lvlJc w:val="left"/>
      <w:pPr>
        <w:tabs>
          <w:tab w:val="num" w:pos="227"/>
        </w:tabs>
        <w:ind w:left="227" w:hanging="227"/>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6">
    <w:nsid w:val="73DA326A"/>
    <w:multiLevelType w:val="multilevel"/>
    <w:tmpl w:val="71623120"/>
    <w:lvl w:ilvl="0">
      <w:start w:val="1"/>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414" w:hanging="414"/>
      </w:pPr>
      <w:rPr>
        <w:rFonts w:hint="default"/>
      </w:rPr>
    </w:lvl>
    <w:lvl w:ilvl="2">
      <w:start w:val="1"/>
      <w:numFmt w:val="decimal"/>
      <w:pStyle w:val="Heading3"/>
      <w:suff w:val="space"/>
      <w:lvlText w:val="%1.%2.%3"/>
      <w:lvlJc w:val="left"/>
      <w:pPr>
        <w:ind w:left="510" w:hanging="51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7"/>
  </w:num>
  <w:num w:numId="4">
    <w:abstractNumId w:val="6"/>
  </w:num>
  <w:num w:numId="5">
    <w:abstractNumId w:val="0"/>
  </w:num>
  <w:num w:numId="6">
    <w:abstractNumId w:val="2"/>
  </w:num>
  <w:num w:numId="7">
    <w:abstractNumId w:val="5"/>
  </w:num>
  <w:num w:numId="8">
    <w:abstractNumId w:val="4"/>
  </w:num>
  <w:num w:numId="9">
    <w:abstractNumId w:val="7"/>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 w:numId="20">
    <w:abstractNumId w:val="7"/>
  </w:num>
  <w:num w:numId="21">
    <w:abstractNumId w:val="0"/>
  </w:num>
  <w:num w:numId="22">
    <w:abstractNumId w:val="2"/>
  </w:num>
  <w:num w:numId="23">
    <w:abstractNumId w:val="5"/>
  </w:num>
  <w:num w:numId="24">
    <w:abstractNumId w:val="0"/>
  </w:num>
  <w:num w:numId="25">
    <w:abstractNumId w:val="0"/>
  </w:num>
  <w:num w:numId="26">
    <w:abstractNumId w:val="0"/>
  </w:num>
  <w:num w:numId="2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234"/>
    <w:rsid w:val="00056E9C"/>
    <w:rsid w:val="000A5F35"/>
    <w:rsid w:val="000B46D8"/>
    <w:rsid w:val="001375D4"/>
    <w:rsid w:val="00177A29"/>
    <w:rsid w:val="002B5524"/>
    <w:rsid w:val="002D224F"/>
    <w:rsid w:val="002E7454"/>
    <w:rsid w:val="00326316"/>
    <w:rsid w:val="00344423"/>
    <w:rsid w:val="00361AE9"/>
    <w:rsid w:val="00373BA5"/>
    <w:rsid w:val="00376B63"/>
    <w:rsid w:val="003B3222"/>
    <w:rsid w:val="003C6E37"/>
    <w:rsid w:val="003D284E"/>
    <w:rsid w:val="00412E53"/>
    <w:rsid w:val="00424DED"/>
    <w:rsid w:val="00481B7B"/>
    <w:rsid w:val="00482A4F"/>
    <w:rsid w:val="0049729A"/>
    <w:rsid w:val="004E1FFF"/>
    <w:rsid w:val="004E3ECD"/>
    <w:rsid w:val="00520234"/>
    <w:rsid w:val="00522F12"/>
    <w:rsid w:val="00527398"/>
    <w:rsid w:val="005435E6"/>
    <w:rsid w:val="00545472"/>
    <w:rsid w:val="00552493"/>
    <w:rsid w:val="00561B63"/>
    <w:rsid w:val="005B6034"/>
    <w:rsid w:val="005B6D42"/>
    <w:rsid w:val="005B708F"/>
    <w:rsid w:val="005E58BE"/>
    <w:rsid w:val="00601765"/>
    <w:rsid w:val="00632123"/>
    <w:rsid w:val="006765BD"/>
    <w:rsid w:val="00681FF4"/>
    <w:rsid w:val="006B6B98"/>
    <w:rsid w:val="006D21D5"/>
    <w:rsid w:val="006D4A53"/>
    <w:rsid w:val="006E1317"/>
    <w:rsid w:val="006E21A3"/>
    <w:rsid w:val="00701868"/>
    <w:rsid w:val="00761305"/>
    <w:rsid w:val="007830FC"/>
    <w:rsid w:val="007B7459"/>
    <w:rsid w:val="007C11FA"/>
    <w:rsid w:val="007C3847"/>
    <w:rsid w:val="008104C5"/>
    <w:rsid w:val="00810B46"/>
    <w:rsid w:val="0082564E"/>
    <w:rsid w:val="008402D9"/>
    <w:rsid w:val="00847531"/>
    <w:rsid w:val="0085742E"/>
    <w:rsid w:val="008574B4"/>
    <w:rsid w:val="008A2F35"/>
    <w:rsid w:val="008D4B7C"/>
    <w:rsid w:val="008D5865"/>
    <w:rsid w:val="008F7302"/>
    <w:rsid w:val="009175F9"/>
    <w:rsid w:val="009761CF"/>
    <w:rsid w:val="009A0647"/>
    <w:rsid w:val="009B0D92"/>
    <w:rsid w:val="00A03098"/>
    <w:rsid w:val="00A10F7F"/>
    <w:rsid w:val="00A366F3"/>
    <w:rsid w:val="00A3732E"/>
    <w:rsid w:val="00A460CE"/>
    <w:rsid w:val="00A53085"/>
    <w:rsid w:val="00AB402B"/>
    <w:rsid w:val="00AD73B0"/>
    <w:rsid w:val="00AE33FB"/>
    <w:rsid w:val="00B449E8"/>
    <w:rsid w:val="00B4640C"/>
    <w:rsid w:val="00B83AFE"/>
    <w:rsid w:val="00BB0155"/>
    <w:rsid w:val="00BD0C39"/>
    <w:rsid w:val="00BD108C"/>
    <w:rsid w:val="00BE7529"/>
    <w:rsid w:val="00BF4CB4"/>
    <w:rsid w:val="00BF71DE"/>
    <w:rsid w:val="00CA73DD"/>
    <w:rsid w:val="00D4066D"/>
    <w:rsid w:val="00DB684D"/>
    <w:rsid w:val="00DC7BDF"/>
    <w:rsid w:val="00DE388F"/>
    <w:rsid w:val="00E23ED2"/>
    <w:rsid w:val="00E37A38"/>
    <w:rsid w:val="00E747E4"/>
    <w:rsid w:val="00E757D6"/>
    <w:rsid w:val="00EB1492"/>
    <w:rsid w:val="00EB7EDC"/>
    <w:rsid w:val="00EF6763"/>
    <w:rsid w:val="00F12F0D"/>
    <w:rsid w:val="00F15946"/>
    <w:rsid w:val="00F23AA8"/>
    <w:rsid w:val="00F35D92"/>
    <w:rsid w:val="00F451DB"/>
    <w:rsid w:val="00F536D1"/>
    <w:rsid w:val="00F650DD"/>
    <w:rsid w:val="00FD131D"/>
    <w:rsid w:val="00FE2507"/>
    <w:rsid w:val="00FE6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20234"/>
    <w:pPr>
      <w:spacing w:line="240" w:lineRule="auto"/>
    </w:pPr>
    <w:rPr>
      <w:rFonts w:ascii="Times New Roman" w:hAnsi="Times New Roman"/>
      <w:sz w:val="24"/>
      <w:szCs w:val="24"/>
      <w:lang w:val="en-US" w:eastAsia="en-US"/>
    </w:rPr>
  </w:style>
  <w:style w:type="paragraph" w:styleId="Heading1">
    <w:name w:val="heading 1"/>
    <w:aliases w:val="Hoofdstuktitel"/>
    <w:basedOn w:val="Normal"/>
    <w:next w:val="Normal"/>
    <w:qFormat/>
    <w:rsid w:val="00FE2507"/>
    <w:pPr>
      <w:keepNext/>
      <w:numPr>
        <w:numId w:val="18"/>
      </w:numPr>
      <w:spacing w:after="1120" w:line="560" w:lineRule="atLeast"/>
      <w:outlineLvl w:val="0"/>
    </w:pPr>
    <w:rPr>
      <w:rFonts w:cs="Arial"/>
      <w:b/>
      <w:bCs/>
      <w:sz w:val="42"/>
      <w:szCs w:val="32"/>
    </w:rPr>
  </w:style>
  <w:style w:type="paragraph" w:styleId="Heading2">
    <w:name w:val="heading 2"/>
    <w:aliases w:val="Paragraaf"/>
    <w:basedOn w:val="Normal"/>
    <w:next w:val="Normal"/>
    <w:qFormat/>
    <w:rsid w:val="00FE2507"/>
    <w:pPr>
      <w:keepNext/>
      <w:numPr>
        <w:ilvl w:val="1"/>
        <w:numId w:val="18"/>
      </w:numPr>
      <w:spacing w:before="560" w:after="280"/>
      <w:outlineLvl w:val="1"/>
    </w:pPr>
    <w:rPr>
      <w:rFonts w:cs="Arial"/>
      <w:b/>
      <w:bCs/>
      <w:iCs/>
      <w:sz w:val="26"/>
      <w:szCs w:val="28"/>
    </w:rPr>
  </w:style>
  <w:style w:type="paragraph" w:styleId="Heading3">
    <w:name w:val="heading 3"/>
    <w:aliases w:val="Subparagraaf"/>
    <w:basedOn w:val="Normal"/>
    <w:next w:val="Normal"/>
    <w:qFormat/>
    <w:rsid w:val="00FE2507"/>
    <w:pPr>
      <w:keepNext/>
      <w:numPr>
        <w:ilvl w:val="2"/>
        <w:numId w:val="18"/>
      </w:numPr>
      <w:spacing w:before="560" w:after="280"/>
      <w:outlineLvl w:val="2"/>
    </w:pPr>
    <w:rPr>
      <w:rFonts w:cs="Arial"/>
      <w:b/>
      <w:bCs/>
      <w:sz w:val="22"/>
      <w:szCs w:val="26"/>
    </w:rPr>
  </w:style>
  <w:style w:type="paragraph" w:styleId="Heading4">
    <w:name w:val="heading 4"/>
    <w:basedOn w:val="Normal"/>
    <w:next w:val="Normal"/>
    <w:semiHidden/>
    <w:qFormat/>
    <w:rsid w:val="00FE2507"/>
    <w:pPr>
      <w:keepNext/>
      <w:numPr>
        <w:ilvl w:val="3"/>
        <w:numId w:val="18"/>
      </w:numPr>
      <w:spacing w:before="240" w:after="60"/>
      <w:outlineLvl w:val="3"/>
    </w:pPr>
    <w:rPr>
      <w:b/>
      <w:bCs/>
      <w:sz w:val="28"/>
      <w:szCs w:val="28"/>
    </w:rPr>
  </w:style>
  <w:style w:type="paragraph" w:styleId="Heading5">
    <w:name w:val="heading 5"/>
    <w:basedOn w:val="Normal"/>
    <w:next w:val="Normal"/>
    <w:semiHidden/>
    <w:qFormat/>
    <w:rsid w:val="00FE2507"/>
    <w:pPr>
      <w:numPr>
        <w:ilvl w:val="4"/>
        <w:numId w:val="18"/>
      </w:numPr>
      <w:spacing w:before="240" w:after="60"/>
      <w:outlineLvl w:val="4"/>
    </w:pPr>
    <w:rPr>
      <w:b/>
      <w:bCs/>
      <w:i/>
      <w:iCs/>
      <w:sz w:val="26"/>
      <w:szCs w:val="26"/>
    </w:rPr>
  </w:style>
  <w:style w:type="paragraph" w:styleId="Heading6">
    <w:name w:val="heading 6"/>
    <w:basedOn w:val="Normal"/>
    <w:next w:val="Normal"/>
    <w:semiHidden/>
    <w:qFormat/>
    <w:rsid w:val="00FE2507"/>
    <w:pPr>
      <w:numPr>
        <w:ilvl w:val="5"/>
        <w:numId w:val="18"/>
      </w:numPr>
      <w:spacing w:before="240" w:after="60"/>
      <w:outlineLvl w:val="5"/>
    </w:pPr>
    <w:rPr>
      <w:b/>
      <w:bCs/>
      <w:sz w:val="22"/>
      <w:szCs w:val="22"/>
    </w:rPr>
  </w:style>
  <w:style w:type="paragraph" w:styleId="Heading7">
    <w:name w:val="heading 7"/>
    <w:basedOn w:val="Normal"/>
    <w:next w:val="Normal"/>
    <w:semiHidden/>
    <w:qFormat/>
    <w:rsid w:val="00FE2507"/>
    <w:pPr>
      <w:numPr>
        <w:ilvl w:val="6"/>
        <w:numId w:val="18"/>
      </w:numPr>
      <w:spacing w:before="240" w:after="60"/>
      <w:outlineLvl w:val="6"/>
    </w:pPr>
  </w:style>
  <w:style w:type="paragraph" w:styleId="Heading8">
    <w:name w:val="heading 8"/>
    <w:basedOn w:val="Normal"/>
    <w:next w:val="Normal"/>
    <w:semiHidden/>
    <w:qFormat/>
    <w:rsid w:val="00FE2507"/>
    <w:pPr>
      <w:numPr>
        <w:ilvl w:val="7"/>
        <w:numId w:val="18"/>
      </w:numPr>
      <w:spacing w:before="240" w:after="60"/>
      <w:outlineLvl w:val="7"/>
    </w:pPr>
    <w:rPr>
      <w:i/>
      <w:iCs/>
    </w:rPr>
  </w:style>
  <w:style w:type="paragraph" w:styleId="Heading9">
    <w:name w:val="heading 9"/>
    <w:basedOn w:val="Normal"/>
    <w:next w:val="Normal"/>
    <w:semiHidden/>
    <w:qFormat/>
    <w:rsid w:val="00FE2507"/>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binnentekst">
    <w:name w:val="Accent binnen tekst"/>
    <w:basedOn w:val="Normal"/>
    <w:qFormat/>
    <w:rsid w:val="00FE2507"/>
    <w:rPr>
      <w:i/>
    </w:rPr>
  </w:style>
  <w:style w:type="paragraph" w:customStyle="1" w:styleId="TussenkopjeInleidingpersbericht">
    <w:name w:val="Tussenkopje / Inleiding persbericht"/>
    <w:basedOn w:val="Normal"/>
    <w:qFormat/>
    <w:rsid w:val="00FE2507"/>
    <w:pPr>
      <w:spacing w:before="280"/>
    </w:pPr>
    <w:rPr>
      <w:b/>
    </w:rPr>
  </w:style>
  <w:style w:type="paragraph" w:customStyle="1" w:styleId="Tussenkopjemetcijfer">
    <w:name w:val="Tussenkopje met cijfer"/>
    <w:basedOn w:val="Normal"/>
    <w:qFormat/>
    <w:rsid w:val="00FE2507"/>
    <w:pPr>
      <w:numPr>
        <w:numId w:val="19"/>
      </w:numPr>
    </w:pPr>
    <w:rPr>
      <w:b/>
    </w:rPr>
  </w:style>
  <w:style w:type="paragraph" w:customStyle="1" w:styleId="Tussenkopjeuitnodiging">
    <w:name w:val="Tussenkopje uitnodiging"/>
    <w:basedOn w:val="Normal"/>
    <w:qFormat/>
    <w:rsid w:val="00FE2507"/>
    <w:rPr>
      <w:b/>
      <w:sz w:val="26"/>
    </w:rPr>
  </w:style>
  <w:style w:type="paragraph" w:customStyle="1" w:styleId="Bijschriftkopjerapport">
    <w:name w:val="Bijschrift kopje rapport"/>
    <w:basedOn w:val="Normal"/>
    <w:qFormat/>
    <w:rsid w:val="00FE2507"/>
    <w:rPr>
      <w:b/>
      <w:sz w:val="18"/>
    </w:rPr>
  </w:style>
  <w:style w:type="paragraph" w:customStyle="1" w:styleId="Bijschriftrapport">
    <w:name w:val="Bijschrift rapport"/>
    <w:basedOn w:val="Normal"/>
    <w:qFormat/>
    <w:rsid w:val="00FE2507"/>
    <w:rPr>
      <w:sz w:val="18"/>
    </w:rPr>
  </w:style>
  <w:style w:type="paragraph" w:customStyle="1" w:styleId="Figuurkoprapport">
    <w:name w:val="Figuurkop rapport"/>
    <w:basedOn w:val="Normal"/>
    <w:qFormat/>
    <w:rsid w:val="00FE2507"/>
    <w:pPr>
      <w:spacing w:before="560"/>
    </w:pPr>
    <w:rPr>
      <w:b/>
      <w:sz w:val="18"/>
    </w:rPr>
  </w:style>
  <w:style w:type="paragraph" w:customStyle="1" w:styleId="Voetnootrapport">
    <w:name w:val="Voetnoot rapport"/>
    <w:basedOn w:val="Normal"/>
    <w:qFormat/>
    <w:rsid w:val="00FE2507"/>
    <w:pPr>
      <w:numPr>
        <w:numId w:val="20"/>
      </w:numPr>
      <w:spacing w:before="560" w:line="200" w:lineRule="atLeast"/>
    </w:pPr>
    <w:rPr>
      <w:sz w:val="17"/>
    </w:rPr>
  </w:style>
  <w:style w:type="paragraph" w:customStyle="1" w:styleId="Alineakopjerapport">
    <w:name w:val="Alineakopje rapport"/>
    <w:basedOn w:val="Normal"/>
    <w:qFormat/>
    <w:rsid w:val="00FE2507"/>
    <w:pPr>
      <w:spacing w:before="280"/>
    </w:pPr>
    <w:rPr>
      <w:i/>
    </w:rPr>
  </w:style>
  <w:style w:type="paragraph" w:customStyle="1" w:styleId="TussenkopjerapportOndertiteltitelpagina">
    <w:name w:val="Tussenkopje rapport / Ondertitel titelpagina"/>
    <w:basedOn w:val="Normal"/>
    <w:qFormat/>
    <w:rsid w:val="00FE2507"/>
    <w:pPr>
      <w:spacing w:before="280"/>
    </w:pPr>
    <w:rPr>
      <w:b/>
      <w:sz w:val="22"/>
    </w:rPr>
  </w:style>
  <w:style w:type="paragraph" w:customStyle="1" w:styleId="Opsommingbullet">
    <w:name w:val="Opsomming bullet"/>
    <w:basedOn w:val="Normal"/>
    <w:qFormat/>
    <w:rsid w:val="002B5524"/>
    <w:pPr>
      <w:numPr>
        <w:numId w:val="26"/>
      </w:numPr>
    </w:pPr>
  </w:style>
  <w:style w:type="paragraph" w:customStyle="1" w:styleId="Opsommingcijfer">
    <w:name w:val="Opsomming cijfer"/>
    <w:basedOn w:val="Normal"/>
    <w:qFormat/>
    <w:rsid w:val="00FE2507"/>
    <w:pPr>
      <w:numPr>
        <w:numId w:val="22"/>
      </w:numPr>
    </w:pPr>
  </w:style>
  <w:style w:type="paragraph" w:customStyle="1" w:styleId="Opsommingletter">
    <w:name w:val="Opsomming letter"/>
    <w:basedOn w:val="Normal"/>
    <w:qFormat/>
    <w:rsid w:val="00FE2507"/>
    <w:pPr>
      <w:numPr>
        <w:numId w:val="23"/>
      </w:numPr>
    </w:pPr>
  </w:style>
  <w:style w:type="paragraph" w:styleId="TOC1">
    <w:name w:val="toc 1"/>
    <w:basedOn w:val="Normal"/>
    <w:next w:val="Normal"/>
    <w:autoRedefine/>
    <w:semiHidden/>
    <w:rsid w:val="003B3222"/>
    <w:pPr>
      <w:spacing w:before="280"/>
      <w:ind w:left="159" w:hanging="159"/>
    </w:pPr>
    <w:rPr>
      <w:b/>
      <w:sz w:val="22"/>
    </w:rPr>
  </w:style>
  <w:style w:type="paragraph" w:styleId="TOC2">
    <w:name w:val="toc 2"/>
    <w:basedOn w:val="Normal"/>
    <w:next w:val="Normal"/>
    <w:autoRedefine/>
    <w:semiHidden/>
    <w:rsid w:val="003B3222"/>
    <w:pPr>
      <w:ind w:left="301" w:hanging="301"/>
    </w:pPr>
  </w:style>
  <w:style w:type="paragraph" w:styleId="TOC3">
    <w:name w:val="toc 3"/>
    <w:basedOn w:val="Normal"/>
    <w:next w:val="Normal"/>
    <w:autoRedefine/>
    <w:semiHidden/>
    <w:rsid w:val="003B3222"/>
    <w:pPr>
      <w:ind w:left="442" w:hanging="442"/>
    </w:pPr>
  </w:style>
  <w:style w:type="paragraph" w:customStyle="1" w:styleId="DocumentnaamKopRapporttiteltitelpagina">
    <w:name w:val="Documentnaam / Kop / Rapporttitel titelpagina"/>
    <w:basedOn w:val="Normal"/>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Normal"/>
    <w:qFormat/>
    <w:rsid w:val="00FE2507"/>
    <w:pPr>
      <w:spacing w:line="240" w:lineRule="atLeast"/>
    </w:pPr>
    <w:rPr>
      <w:sz w:val="17"/>
    </w:rPr>
  </w:style>
  <w:style w:type="paragraph" w:customStyle="1" w:styleId="KopjesdatumKenmerketcRouteVerwijzing">
    <w:name w:val="Kopjes datum / Kenmerk etc. / Route / Verwijzing"/>
    <w:basedOn w:val="Normal"/>
    <w:qFormat/>
    <w:rsid w:val="00FE2507"/>
    <w:rPr>
      <w:sz w:val="17"/>
    </w:rPr>
  </w:style>
  <w:style w:type="paragraph" w:customStyle="1" w:styleId="Tabelkolomkopjes">
    <w:name w:val="Tabelkolomkopjes"/>
    <w:basedOn w:val="Normal"/>
    <w:qFormat/>
    <w:rsid w:val="00FE2507"/>
    <w:pPr>
      <w:jc w:val="right"/>
    </w:pPr>
    <w:rPr>
      <w:b/>
      <w:sz w:val="18"/>
    </w:rPr>
  </w:style>
  <w:style w:type="paragraph" w:customStyle="1" w:styleId="TabeltekstRegular">
    <w:name w:val="Tabeltekst Regular"/>
    <w:basedOn w:val="Normal"/>
    <w:qFormat/>
    <w:rsid w:val="00FE2507"/>
    <w:pPr>
      <w:jc w:val="right"/>
    </w:pPr>
    <w:rPr>
      <w:sz w:val="18"/>
    </w:rPr>
  </w:style>
  <w:style w:type="paragraph" w:customStyle="1" w:styleId="TabeltekstmetBoldaccenten">
    <w:name w:val="Tabeltekst met Bold accenten"/>
    <w:basedOn w:val="Normal"/>
    <w:qFormat/>
    <w:rsid w:val="00FE2507"/>
    <w:rPr>
      <w:b/>
      <w:sz w:val="18"/>
    </w:rPr>
  </w:style>
  <w:style w:type="table" w:styleId="TableGrid">
    <w:name w:val="Table Grid"/>
    <w:basedOn w:val="TableNormal"/>
    <w:uiPriority w:val="59"/>
    <w:rsid w:val="00520234"/>
    <w:pPr>
      <w:spacing w:line="240" w:lineRule="auto"/>
    </w:pPr>
    <w:rPr>
      <w:rFonts w:ascii="Times New Roman" w:hAnsi="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522F12"/>
    <w:pPr>
      <w:ind w:left="720"/>
      <w:contextualSpacing/>
    </w:pPr>
  </w:style>
  <w:style w:type="paragraph" w:styleId="NormalWeb">
    <w:name w:val="Normal (Web)"/>
    <w:basedOn w:val="Normal"/>
    <w:uiPriority w:val="99"/>
    <w:unhideWhenUsed/>
    <w:rsid w:val="00F23AA8"/>
    <w:pPr>
      <w:spacing w:before="100" w:beforeAutospacing="1" w:after="100" w:afterAutospacing="1"/>
    </w:pPr>
  </w:style>
  <w:style w:type="paragraph" w:styleId="BalloonText">
    <w:name w:val="Balloon Text"/>
    <w:basedOn w:val="Normal"/>
    <w:link w:val="BalloonTextChar"/>
    <w:rsid w:val="00BB0155"/>
    <w:rPr>
      <w:rFonts w:ascii="Tahoma" w:hAnsi="Tahoma" w:cs="Tahoma"/>
      <w:sz w:val="16"/>
      <w:szCs w:val="16"/>
    </w:rPr>
  </w:style>
  <w:style w:type="character" w:customStyle="1" w:styleId="BalloonTextChar">
    <w:name w:val="Balloon Text Char"/>
    <w:basedOn w:val="DefaultParagraphFont"/>
    <w:link w:val="BalloonText"/>
    <w:rsid w:val="00BB015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20234"/>
    <w:pPr>
      <w:spacing w:line="240" w:lineRule="auto"/>
    </w:pPr>
    <w:rPr>
      <w:rFonts w:ascii="Times New Roman" w:hAnsi="Times New Roman"/>
      <w:sz w:val="24"/>
      <w:szCs w:val="24"/>
      <w:lang w:val="en-US" w:eastAsia="en-US"/>
    </w:rPr>
  </w:style>
  <w:style w:type="paragraph" w:styleId="Heading1">
    <w:name w:val="heading 1"/>
    <w:aliases w:val="Hoofdstuktitel"/>
    <w:basedOn w:val="Normal"/>
    <w:next w:val="Normal"/>
    <w:qFormat/>
    <w:rsid w:val="00FE2507"/>
    <w:pPr>
      <w:keepNext/>
      <w:numPr>
        <w:numId w:val="18"/>
      </w:numPr>
      <w:spacing w:after="1120" w:line="560" w:lineRule="atLeast"/>
      <w:outlineLvl w:val="0"/>
    </w:pPr>
    <w:rPr>
      <w:rFonts w:cs="Arial"/>
      <w:b/>
      <w:bCs/>
      <w:sz w:val="42"/>
      <w:szCs w:val="32"/>
    </w:rPr>
  </w:style>
  <w:style w:type="paragraph" w:styleId="Heading2">
    <w:name w:val="heading 2"/>
    <w:aliases w:val="Paragraaf"/>
    <w:basedOn w:val="Normal"/>
    <w:next w:val="Normal"/>
    <w:qFormat/>
    <w:rsid w:val="00FE2507"/>
    <w:pPr>
      <w:keepNext/>
      <w:numPr>
        <w:ilvl w:val="1"/>
        <w:numId w:val="18"/>
      </w:numPr>
      <w:spacing w:before="560" w:after="280"/>
      <w:outlineLvl w:val="1"/>
    </w:pPr>
    <w:rPr>
      <w:rFonts w:cs="Arial"/>
      <w:b/>
      <w:bCs/>
      <w:iCs/>
      <w:sz w:val="26"/>
      <w:szCs w:val="28"/>
    </w:rPr>
  </w:style>
  <w:style w:type="paragraph" w:styleId="Heading3">
    <w:name w:val="heading 3"/>
    <w:aliases w:val="Subparagraaf"/>
    <w:basedOn w:val="Normal"/>
    <w:next w:val="Normal"/>
    <w:qFormat/>
    <w:rsid w:val="00FE2507"/>
    <w:pPr>
      <w:keepNext/>
      <w:numPr>
        <w:ilvl w:val="2"/>
        <w:numId w:val="18"/>
      </w:numPr>
      <w:spacing w:before="560" w:after="280"/>
      <w:outlineLvl w:val="2"/>
    </w:pPr>
    <w:rPr>
      <w:rFonts w:cs="Arial"/>
      <w:b/>
      <w:bCs/>
      <w:sz w:val="22"/>
      <w:szCs w:val="26"/>
    </w:rPr>
  </w:style>
  <w:style w:type="paragraph" w:styleId="Heading4">
    <w:name w:val="heading 4"/>
    <w:basedOn w:val="Normal"/>
    <w:next w:val="Normal"/>
    <w:semiHidden/>
    <w:qFormat/>
    <w:rsid w:val="00FE2507"/>
    <w:pPr>
      <w:keepNext/>
      <w:numPr>
        <w:ilvl w:val="3"/>
        <w:numId w:val="18"/>
      </w:numPr>
      <w:spacing w:before="240" w:after="60"/>
      <w:outlineLvl w:val="3"/>
    </w:pPr>
    <w:rPr>
      <w:b/>
      <w:bCs/>
      <w:sz w:val="28"/>
      <w:szCs w:val="28"/>
    </w:rPr>
  </w:style>
  <w:style w:type="paragraph" w:styleId="Heading5">
    <w:name w:val="heading 5"/>
    <w:basedOn w:val="Normal"/>
    <w:next w:val="Normal"/>
    <w:semiHidden/>
    <w:qFormat/>
    <w:rsid w:val="00FE2507"/>
    <w:pPr>
      <w:numPr>
        <w:ilvl w:val="4"/>
        <w:numId w:val="18"/>
      </w:numPr>
      <w:spacing w:before="240" w:after="60"/>
      <w:outlineLvl w:val="4"/>
    </w:pPr>
    <w:rPr>
      <w:b/>
      <w:bCs/>
      <w:i/>
      <w:iCs/>
      <w:sz w:val="26"/>
      <w:szCs w:val="26"/>
    </w:rPr>
  </w:style>
  <w:style w:type="paragraph" w:styleId="Heading6">
    <w:name w:val="heading 6"/>
    <w:basedOn w:val="Normal"/>
    <w:next w:val="Normal"/>
    <w:semiHidden/>
    <w:qFormat/>
    <w:rsid w:val="00FE2507"/>
    <w:pPr>
      <w:numPr>
        <w:ilvl w:val="5"/>
        <w:numId w:val="18"/>
      </w:numPr>
      <w:spacing w:before="240" w:after="60"/>
      <w:outlineLvl w:val="5"/>
    </w:pPr>
    <w:rPr>
      <w:b/>
      <w:bCs/>
      <w:sz w:val="22"/>
      <w:szCs w:val="22"/>
    </w:rPr>
  </w:style>
  <w:style w:type="paragraph" w:styleId="Heading7">
    <w:name w:val="heading 7"/>
    <w:basedOn w:val="Normal"/>
    <w:next w:val="Normal"/>
    <w:semiHidden/>
    <w:qFormat/>
    <w:rsid w:val="00FE2507"/>
    <w:pPr>
      <w:numPr>
        <w:ilvl w:val="6"/>
        <w:numId w:val="18"/>
      </w:numPr>
      <w:spacing w:before="240" w:after="60"/>
      <w:outlineLvl w:val="6"/>
    </w:pPr>
  </w:style>
  <w:style w:type="paragraph" w:styleId="Heading8">
    <w:name w:val="heading 8"/>
    <w:basedOn w:val="Normal"/>
    <w:next w:val="Normal"/>
    <w:semiHidden/>
    <w:qFormat/>
    <w:rsid w:val="00FE2507"/>
    <w:pPr>
      <w:numPr>
        <w:ilvl w:val="7"/>
        <w:numId w:val="18"/>
      </w:numPr>
      <w:spacing w:before="240" w:after="60"/>
      <w:outlineLvl w:val="7"/>
    </w:pPr>
    <w:rPr>
      <w:i/>
      <w:iCs/>
    </w:rPr>
  </w:style>
  <w:style w:type="paragraph" w:styleId="Heading9">
    <w:name w:val="heading 9"/>
    <w:basedOn w:val="Normal"/>
    <w:next w:val="Normal"/>
    <w:semiHidden/>
    <w:qFormat/>
    <w:rsid w:val="00FE2507"/>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binnentekst">
    <w:name w:val="Accent binnen tekst"/>
    <w:basedOn w:val="Normal"/>
    <w:qFormat/>
    <w:rsid w:val="00FE2507"/>
    <w:rPr>
      <w:i/>
    </w:rPr>
  </w:style>
  <w:style w:type="paragraph" w:customStyle="1" w:styleId="TussenkopjeInleidingpersbericht">
    <w:name w:val="Tussenkopje / Inleiding persbericht"/>
    <w:basedOn w:val="Normal"/>
    <w:qFormat/>
    <w:rsid w:val="00FE2507"/>
    <w:pPr>
      <w:spacing w:before="280"/>
    </w:pPr>
    <w:rPr>
      <w:b/>
    </w:rPr>
  </w:style>
  <w:style w:type="paragraph" w:customStyle="1" w:styleId="Tussenkopjemetcijfer">
    <w:name w:val="Tussenkopje met cijfer"/>
    <w:basedOn w:val="Normal"/>
    <w:qFormat/>
    <w:rsid w:val="00FE2507"/>
    <w:pPr>
      <w:numPr>
        <w:numId w:val="19"/>
      </w:numPr>
    </w:pPr>
    <w:rPr>
      <w:b/>
    </w:rPr>
  </w:style>
  <w:style w:type="paragraph" w:customStyle="1" w:styleId="Tussenkopjeuitnodiging">
    <w:name w:val="Tussenkopje uitnodiging"/>
    <w:basedOn w:val="Normal"/>
    <w:qFormat/>
    <w:rsid w:val="00FE2507"/>
    <w:rPr>
      <w:b/>
      <w:sz w:val="26"/>
    </w:rPr>
  </w:style>
  <w:style w:type="paragraph" w:customStyle="1" w:styleId="Bijschriftkopjerapport">
    <w:name w:val="Bijschrift kopje rapport"/>
    <w:basedOn w:val="Normal"/>
    <w:qFormat/>
    <w:rsid w:val="00FE2507"/>
    <w:rPr>
      <w:b/>
      <w:sz w:val="18"/>
    </w:rPr>
  </w:style>
  <w:style w:type="paragraph" w:customStyle="1" w:styleId="Bijschriftrapport">
    <w:name w:val="Bijschrift rapport"/>
    <w:basedOn w:val="Normal"/>
    <w:qFormat/>
    <w:rsid w:val="00FE2507"/>
    <w:rPr>
      <w:sz w:val="18"/>
    </w:rPr>
  </w:style>
  <w:style w:type="paragraph" w:customStyle="1" w:styleId="Figuurkoprapport">
    <w:name w:val="Figuurkop rapport"/>
    <w:basedOn w:val="Normal"/>
    <w:qFormat/>
    <w:rsid w:val="00FE2507"/>
    <w:pPr>
      <w:spacing w:before="560"/>
    </w:pPr>
    <w:rPr>
      <w:b/>
      <w:sz w:val="18"/>
    </w:rPr>
  </w:style>
  <w:style w:type="paragraph" w:customStyle="1" w:styleId="Voetnootrapport">
    <w:name w:val="Voetnoot rapport"/>
    <w:basedOn w:val="Normal"/>
    <w:qFormat/>
    <w:rsid w:val="00FE2507"/>
    <w:pPr>
      <w:numPr>
        <w:numId w:val="20"/>
      </w:numPr>
      <w:spacing w:before="560" w:line="200" w:lineRule="atLeast"/>
    </w:pPr>
    <w:rPr>
      <w:sz w:val="17"/>
    </w:rPr>
  </w:style>
  <w:style w:type="paragraph" w:customStyle="1" w:styleId="Alineakopjerapport">
    <w:name w:val="Alineakopje rapport"/>
    <w:basedOn w:val="Normal"/>
    <w:qFormat/>
    <w:rsid w:val="00FE2507"/>
    <w:pPr>
      <w:spacing w:before="280"/>
    </w:pPr>
    <w:rPr>
      <w:i/>
    </w:rPr>
  </w:style>
  <w:style w:type="paragraph" w:customStyle="1" w:styleId="TussenkopjerapportOndertiteltitelpagina">
    <w:name w:val="Tussenkopje rapport / Ondertitel titelpagina"/>
    <w:basedOn w:val="Normal"/>
    <w:qFormat/>
    <w:rsid w:val="00FE2507"/>
    <w:pPr>
      <w:spacing w:before="280"/>
    </w:pPr>
    <w:rPr>
      <w:b/>
      <w:sz w:val="22"/>
    </w:rPr>
  </w:style>
  <w:style w:type="paragraph" w:customStyle="1" w:styleId="Opsommingbullet">
    <w:name w:val="Opsomming bullet"/>
    <w:basedOn w:val="Normal"/>
    <w:qFormat/>
    <w:rsid w:val="002B5524"/>
    <w:pPr>
      <w:numPr>
        <w:numId w:val="26"/>
      </w:numPr>
    </w:pPr>
  </w:style>
  <w:style w:type="paragraph" w:customStyle="1" w:styleId="Opsommingcijfer">
    <w:name w:val="Opsomming cijfer"/>
    <w:basedOn w:val="Normal"/>
    <w:qFormat/>
    <w:rsid w:val="00FE2507"/>
    <w:pPr>
      <w:numPr>
        <w:numId w:val="22"/>
      </w:numPr>
    </w:pPr>
  </w:style>
  <w:style w:type="paragraph" w:customStyle="1" w:styleId="Opsommingletter">
    <w:name w:val="Opsomming letter"/>
    <w:basedOn w:val="Normal"/>
    <w:qFormat/>
    <w:rsid w:val="00FE2507"/>
    <w:pPr>
      <w:numPr>
        <w:numId w:val="23"/>
      </w:numPr>
    </w:pPr>
  </w:style>
  <w:style w:type="paragraph" w:styleId="TOC1">
    <w:name w:val="toc 1"/>
    <w:basedOn w:val="Normal"/>
    <w:next w:val="Normal"/>
    <w:autoRedefine/>
    <w:semiHidden/>
    <w:rsid w:val="003B3222"/>
    <w:pPr>
      <w:spacing w:before="280"/>
      <w:ind w:left="159" w:hanging="159"/>
    </w:pPr>
    <w:rPr>
      <w:b/>
      <w:sz w:val="22"/>
    </w:rPr>
  </w:style>
  <w:style w:type="paragraph" w:styleId="TOC2">
    <w:name w:val="toc 2"/>
    <w:basedOn w:val="Normal"/>
    <w:next w:val="Normal"/>
    <w:autoRedefine/>
    <w:semiHidden/>
    <w:rsid w:val="003B3222"/>
    <w:pPr>
      <w:ind w:left="301" w:hanging="301"/>
    </w:pPr>
  </w:style>
  <w:style w:type="paragraph" w:styleId="TOC3">
    <w:name w:val="toc 3"/>
    <w:basedOn w:val="Normal"/>
    <w:next w:val="Normal"/>
    <w:autoRedefine/>
    <w:semiHidden/>
    <w:rsid w:val="003B3222"/>
    <w:pPr>
      <w:ind w:left="442" w:hanging="442"/>
    </w:pPr>
  </w:style>
  <w:style w:type="paragraph" w:customStyle="1" w:styleId="DocumentnaamKopRapporttiteltitelpagina">
    <w:name w:val="Documentnaam / Kop / Rapporttitel titelpagina"/>
    <w:basedOn w:val="Normal"/>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Normal"/>
    <w:qFormat/>
    <w:rsid w:val="00FE2507"/>
    <w:pPr>
      <w:spacing w:line="240" w:lineRule="atLeast"/>
    </w:pPr>
    <w:rPr>
      <w:sz w:val="17"/>
    </w:rPr>
  </w:style>
  <w:style w:type="paragraph" w:customStyle="1" w:styleId="KopjesdatumKenmerketcRouteVerwijzing">
    <w:name w:val="Kopjes datum / Kenmerk etc. / Route / Verwijzing"/>
    <w:basedOn w:val="Normal"/>
    <w:qFormat/>
    <w:rsid w:val="00FE2507"/>
    <w:rPr>
      <w:sz w:val="17"/>
    </w:rPr>
  </w:style>
  <w:style w:type="paragraph" w:customStyle="1" w:styleId="Tabelkolomkopjes">
    <w:name w:val="Tabelkolomkopjes"/>
    <w:basedOn w:val="Normal"/>
    <w:qFormat/>
    <w:rsid w:val="00FE2507"/>
    <w:pPr>
      <w:jc w:val="right"/>
    </w:pPr>
    <w:rPr>
      <w:b/>
      <w:sz w:val="18"/>
    </w:rPr>
  </w:style>
  <w:style w:type="paragraph" w:customStyle="1" w:styleId="TabeltekstRegular">
    <w:name w:val="Tabeltekst Regular"/>
    <w:basedOn w:val="Normal"/>
    <w:qFormat/>
    <w:rsid w:val="00FE2507"/>
    <w:pPr>
      <w:jc w:val="right"/>
    </w:pPr>
    <w:rPr>
      <w:sz w:val="18"/>
    </w:rPr>
  </w:style>
  <w:style w:type="paragraph" w:customStyle="1" w:styleId="TabeltekstmetBoldaccenten">
    <w:name w:val="Tabeltekst met Bold accenten"/>
    <w:basedOn w:val="Normal"/>
    <w:qFormat/>
    <w:rsid w:val="00FE2507"/>
    <w:rPr>
      <w:b/>
      <w:sz w:val="18"/>
    </w:rPr>
  </w:style>
  <w:style w:type="table" w:styleId="TableGrid">
    <w:name w:val="Table Grid"/>
    <w:basedOn w:val="TableNormal"/>
    <w:uiPriority w:val="59"/>
    <w:rsid w:val="00520234"/>
    <w:pPr>
      <w:spacing w:line="240" w:lineRule="auto"/>
    </w:pPr>
    <w:rPr>
      <w:rFonts w:ascii="Times New Roman" w:hAnsi="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522F12"/>
    <w:pPr>
      <w:ind w:left="720"/>
      <w:contextualSpacing/>
    </w:pPr>
  </w:style>
  <w:style w:type="paragraph" w:styleId="NormalWeb">
    <w:name w:val="Normal (Web)"/>
    <w:basedOn w:val="Normal"/>
    <w:uiPriority w:val="99"/>
    <w:unhideWhenUsed/>
    <w:rsid w:val="00F23AA8"/>
    <w:pPr>
      <w:spacing w:before="100" w:beforeAutospacing="1" w:after="100" w:afterAutospacing="1"/>
    </w:pPr>
  </w:style>
  <w:style w:type="paragraph" w:styleId="BalloonText">
    <w:name w:val="Balloon Text"/>
    <w:basedOn w:val="Normal"/>
    <w:link w:val="BalloonTextChar"/>
    <w:rsid w:val="00BB0155"/>
    <w:rPr>
      <w:rFonts w:ascii="Tahoma" w:hAnsi="Tahoma" w:cs="Tahoma"/>
      <w:sz w:val="16"/>
      <w:szCs w:val="16"/>
    </w:rPr>
  </w:style>
  <w:style w:type="character" w:customStyle="1" w:styleId="BalloonTextChar">
    <w:name w:val="Balloon Text Char"/>
    <w:basedOn w:val="DefaultParagraphFont"/>
    <w:link w:val="BalloonText"/>
    <w:rsid w:val="00BB015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4281">
      <w:bodyDiv w:val="1"/>
      <w:marLeft w:val="0"/>
      <w:marRight w:val="0"/>
      <w:marTop w:val="0"/>
      <w:marBottom w:val="0"/>
      <w:divBdr>
        <w:top w:val="none" w:sz="0" w:space="0" w:color="auto"/>
        <w:left w:val="none" w:sz="0" w:space="0" w:color="auto"/>
        <w:bottom w:val="none" w:sz="0" w:space="0" w:color="auto"/>
        <w:right w:val="none" w:sz="0" w:space="0" w:color="auto"/>
      </w:divBdr>
    </w:div>
    <w:div w:id="1230732339">
      <w:bodyDiv w:val="1"/>
      <w:marLeft w:val="0"/>
      <w:marRight w:val="0"/>
      <w:marTop w:val="0"/>
      <w:marBottom w:val="0"/>
      <w:divBdr>
        <w:top w:val="none" w:sz="0" w:space="0" w:color="auto"/>
        <w:left w:val="none" w:sz="0" w:space="0" w:color="auto"/>
        <w:bottom w:val="none" w:sz="0" w:space="0" w:color="auto"/>
        <w:right w:val="none" w:sz="0" w:space="0" w:color="auto"/>
      </w:divBdr>
      <w:divsChild>
        <w:div w:id="1824464383">
          <w:marLeft w:val="-75"/>
          <w:marRight w:val="0"/>
          <w:marTop w:val="0"/>
          <w:marBottom w:val="0"/>
          <w:divBdr>
            <w:top w:val="none" w:sz="0" w:space="0" w:color="auto"/>
            <w:left w:val="none" w:sz="0" w:space="0" w:color="auto"/>
            <w:bottom w:val="none" w:sz="0" w:space="0" w:color="auto"/>
            <w:right w:val="none" w:sz="0" w:space="0" w:color="auto"/>
          </w:divBdr>
          <w:divsChild>
            <w:div w:id="440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package" Target="embeddings/Microsoft_PowerPoint_Slide1.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22</Pages>
  <Words>5421</Words>
  <Characters>30904</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Gemeente Amsterdam</Company>
  <LinksUpToDate>false</LinksUpToDate>
  <CharactersWithSpaces>36253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Kleijn, Hans</dc:creator>
  <cp:lastModifiedBy>Hans Kleijn</cp:lastModifiedBy>
  <cp:revision>3</cp:revision>
  <dcterms:created xsi:type="dcterms:W3CDTF">2019-05-01T15:00:00Z</dcterms:created>
  <dcterms:modified xsi:type="dcterms:W3CDTF">2019-05-01T19:49:00Z</dcterms:modified>
</cp:coreProperties>
</file>